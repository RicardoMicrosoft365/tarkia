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FA23" w14:textId="77777777" w:rsidR="00265B0D" w:rsidRDefault="00000000">
      <w:pPr>
        <w:jc w:val="center"/>
      </w:pPr>
      <w:r>
        <w:rPr>
          <w:b/>
          <w:sz w:val="40"/>
        </w:rPr>
        <w:t>📊 Calculadora de Custo de Vida: Brasil, Portugal e Dubai</w:t>
      </w:r>
    </w:p>
    <w:p w14:paraId="075B2660" w14:textId="77777777" w:rsidR="00536B1F" w:rsidRDefault="00000000" w:rsidP="00536B1F">
      <w:pPr>
        <w:jc w:val="center"/>
      </w:pPr>
      <w:r>
        <w:t xml:space="preserve">Ferramenta estratégica para profissionais e empresários em processo de expatriação ou análise de viabilidade de </w:t>
      </w:r>
      <w:proofErr w:type="spellStart"/>
      <w:r>
        <w:t>mudança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Emirados </w:t>
      </w:r>
      <w:proofErr w:type="spellStart"/>
      <w:r>
        <w:t>Árabes</w:t>
      </w:r>
      <w:proofErr w:type="spellEnd"/>
      <w:r>
        <w:t xml:space="preserve"> Unidos.</w:t>
      </w:r>
    </w:p>
    <w:p w14:paraId="6483A5FD" w14:textId="77777777" w:rsidR="00536B1F" w:rsidRDefault="00536B1F" w:rsidP="00536B1F">
      <w:pPr>
        <w:jc w:val="center"/>
      </w:pPr>
    </w:p>
    <w:p w14:paraId="3CB43BAE" w14:textId="77777777" w:rsidR="00536B1F" w:rsidRDefault="00536B1F" w:rsidP="00536B1F">
      <w:pPr>
        <w:jc w:val="center"/>
      </w:pPr>
    </w:p>
    <w:p w14:paraId="7E9D22F1" w14:textId="77777777" w:rsidR="00536B1F" w:rsidRDefault="00536B1F" w:rsidP="00536B1F">
      <w:pPr>
        <w:jc w:val="center"/>
      </w:pPr>
    </w:p>
    <w:p w14:paraId="1A50FF37" w14:textId="696263D7" w:rsidR="00265B0D" w:rsidRDefault="00000000" w:rsidP="00536B1F">
      <w:pPr>
        <w:jc w:val="center"/>
      </w:pPr>
      <w:r>
        <w:br w:type="page"/>
      </w:r>
    </w:p>
    <w:p w14:paraId="305B8EC3" w14:textId="77777777" w:rsidR="00265B0D" w:rsidRDefault="00000000">
      <w:pPr>
        <w:pStyle w:val="Heading1"/>
      </w:pPr>
      <w:r>
        <w:lastRenderedPageBreak/>
        <w:t>Visão Geral</w:t>
      </w:r>
    </w:p>
    <w:p w14:paraId="4380A801" w14:textId="77777777" w:rsidR="00265B0D" w:rsidRDefault="00000000">
      <w:r>
        <w:t xml:space="preserve">Esta </w:t>
      </w:r>
      <w:proofErr w:type="spellStart"/>
      <w:r>
        <w:t>calculadora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empresários</w:t>
      </w:r>
      <w:proofErr w:type="spellEnd"/>
      <w:r>
        <w:t xml:space="preserve"> e profissionais brasileiros e portugueses comparem detalhadamente seu custo de vida atual com o custo projetado em Dubai. Ela fornece uma análise realista e abrangente de todas as categorias de despesas, ajudando na tomada de decisão sobre expatriação e planejamento financeiro.</w:t>
      </w:r>
    </w:p>
    <w:p w14:paraId="39BA0E0C" w14:textId="77777777" w:rsidR="00265B0D" w:rsidRDefault="00000000">
      <w:pPr>
        <w:pStyle w:val="Heading1"/>
      </w:pPr>
      <w:r>
        <w:t>Estrutura da Calculadora</w:t>
      </w:r>
    </w:p>
    <w:p w14:paraId="31B9BA7A" w14:textId="77777777" w:rsidR="00265B0D" w:rsidRDefault="00000000">
      <w:r>
        <w:t>A ferramenta é organizada em seções temáticas que contemplam todos os aspectos relevantes para quem está planejando viver em Dubai:</w:t>
      </w:r>
    </w:p>
    <w:p w14:paraId="3D33A52D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1. Perfil e Premissas</w:t>
      </w:r>
    </w:p>
    <w:p w14:paraId="01547470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2. Moradia e Utilidades</w:t>
      </w:r>
    </w:p>
    <w:p w14:paraId="20038BEF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3. Transporte</w:t>
      </w:r>
    </w:p>
    <w:p w14:paraId="431C1FD9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4. Alimentação e Vida Diária</w:t>
      </w:r>
    </w:p>
    <w:p w14:paraId="28FEACE0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5. Educação e Saúde</w:t>
      </w:r>
    </w:p>
    <w:p w14:paraId="4D3AD1DC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6. Análise Comparativa</w:t>
      </w:r>
    </w:p>
    <w:p w14:paraId="6491BF82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7. Exemplos de Perfis e Custos</w:t>
      </w:r>
    </w:p>
    <w:p w14:paraId="466CCF38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8. Estratégias de Otimização de Custos</w:t>
      </w:r>
    </w:p>
    <w:p w14:paraId="57566DE3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>9. Considerações Importantes</w:t>
      </w:r>
    </w:p>
    <w:p w14:paraId="29C26F70" w14:textId="77777777" w:rsidR="00265B0D" w:rsidRDefault="00000000" w:rsidP="00536B1F">
      <w:pPr>
        <w:pStyle w:val="ListNumber"/>
        <w:numPr>
          <w:ilvl w:val="0"/>
          <w:numId w:val="0"/>
        </w:numPr>
        <w:ind w:left="360" w:hanging="360"/>
      </w:pPr>
      <w:r>
        <w:t xml:space="preserve">10. Instruções de Uso e </w:t>
      </w:r>
      <w:proofErr w:type="spellStart"/>
      <w:r>
        <w:t>Atualizações</w:t>
      </w:r>
      <w:proofErr w:type="spellEnd"/>
    </w:p>
    <w:p w14:paraId="32CD4488" w14:textId="77777777" w:rsidR="00536B1F" w:rsidRDefault="00536B1F" w:rsidP="00536B1F">
      <w:pPr>
        <w:pStyle w:val="ListNumber"/>
        <w:numPr>
          <w:ilvl w:val="0"/>
          <w:numId w:val="0"/>
        </w:numPr>
        <w:ind w:left="360" w:hanging="360"/>
      </w:pPr>
    </w:p>
    <w:p w14:paraId="0B0D6651" w14:textId="77777777" w:rsidR="00536B1F" w:rsidRDefault="00536B1F" w:rsidP="00536B1F">
      <w:pPr>
        <w:pStyle w:val="ListNumber"/>
        <w:numPr>
          <w:ilvl w:val="0"/>
          <w:numId w:val="0"/>
        </w:numPr>
        <w:ind w:left="360" w:hanging="360"/>
      </w:pPr>
    </w:p>
    <w:p w14:paraId="4FC6D005" w14:textId="77777777" w:rsidR="00536B1F" w:rsidRDefault="00536B1F" w:rsidP="00536B1F">
      <w:pPr>
        <w:pStyle w:val="Heading1"/>
      </w:pPr>
      <w:r>
        <w:t xml:space="preserve">1. </w:t>
      </w:r>
      <w:proofErr w:type="spellStart"/>
      <w:r>
        <w:t>Perfil</w:t>
      </w:r>
      <w:proofErr w:type="spellEnd"/>
      <w:r>
        <w:t xml:space="preserve"> e </w:t>
      </w:r>
      <w:proofErr w:type="spellStart"/>
      <w:r>
        <w:t>Premissas</w:t>
      </w:r>
      <w:proofErr w:type="spellEnd"/>
    </w:p>
    <w:p w14:paraId="19272E9A" w14:textId="77777777" w:rsidR="00536B1F" w:rsidRDefault="00536B1F" w:rsidP="00536B1F">
      <w:r>
        <w:t xml:space="preserve">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é </w:t>
      </w:r>
      <w:proofErr w:type="spellStart"/>
      <w:r>
        <w:t>capturar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perfil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e </w:t>
      </w:r>
      <w:proofErr w:type="spellStart"/>
      <w:r>
        <w:t>preferências</w:t>
      </w:r>
      <w:proofErr w:type="spellEnd"/>
      <w:r>
        <w:t xml:space="preserve"> </w:t>
      </w:r>
      <w:proofErr w:type="spellStart"/>
      <w:r>
        <w:t>logísticas</w:t>
      </w:r>
      <w:proofErr w:type="spellEnd"/>
      <w:r>
        <w:t xml:space="preserve">, que </w:t>
      </w:r>
      <w:proofErr w:type="spellStart"/>
      <w:r>
        <w:t>influenciarão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custos </w:t>
      </w:r>
      <w:proofErr w:type="spellStart"/>
      <w:r>
        <w:t>simulados</w:t>
      </w:r>
      <w:proofErr w:type="spellEnd"/>
      <w:r>
        <w:t xml:space="preserve"> para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Dubai.</w:t>
      </w:r>
    </w:p>
    <w:p w14:paraId="0F339B2C" w14:textId="77777777" w:rsidR="00536B1F" w:rsidRPr="00536B1F" w:rsidRDefault="00536B1F" w:rsidP="00536B1F">
      <w:pPr>
        <w:rPr>
          <w:b/>
          <w:bCs/>
        </w:rPr>
      </w:pPr>
      <w:proofErr w:type="spellStart"/>
      <w:r w:rsidRPr="00536B1F">
        <w:rPr>
          <w:b/>
          <w:bCs/>
        </w:rPr>
        <w:t>Informações</w:t>
      </w:r>
      <w:proofErr w:type="spellEnd"/>
      <w:r w:rsidRPr="00536B1F">
        <w:rPr>
          <w:b/>
          <w:bCs/>
        </w:rPr>
        <w:t xml:space="preserve"> </w:t>
      </w:r>
      <w:proofErr w:type="spellStart"/>
      <w:r w:rsidRPr="00536B1F">
        <w:rPr>
          <w:b/>
          <w:bCs/>
        </w:rPr>
        <w:t>coletadas</w:t>
      </w:r>
      <w:proofErr w:type="spellEnd"/>
      <w:r w:rsidRPr="00536B1F">
        <w:rPr>
          <w:b/>
          <w:bCs/>
        </w:rPr>
        <w:t>:</w:t>
      </w:r>
    </w:p>
    <w:p w14:paraId="49D49690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  <w:r>
        <w:rPr>
          <w:rFonts w:ascii="Apple Color Emoji" w:hAnsi="Apple Color Emoji" w:cs="Apple Color Emoji"/>
        </w:rPr>
        <w:t>🌍</w:t>
      </w:r>
      <w:r>
        <w:t xml:space="preserve"> País e </w:t>
      </w:r>
      <w:proofErr w:type="spellStart"/>
      <w:r>
        <w:t>cidade</w:t>
      </w:r>
      <w:proofErr w:type="spellEnd"/>
      <w:r>
        <w:t xml:space="preserve"> de </w:t>
      </w:r>
      <w:proofErr w:type="spellStart"/>
      <w:r>
        <w:t>origem</w:t>
      </w:r>
      <w:proofErr w:type="spellEnd"/>
    </w:p>
    <w:p w14:paraId="7BA0F943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👧</w:t>
      </w:r>
      <w:r>
        <w:t xml:space="preserve"> </w:t>
      </w:r>
      <w:proofErr w:type="spellStart"/>
      <w:r>
        <w:t>Composição</w:t>
      </w:r>
      <w:proofErr w:type="spellEnd"/>
      <w:r>
        <w:t xml:space="preserve"> familiar</w:t>
      </w:r>
    </w:p>
    <w:p w14:paraId="69876F35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  <w:r>
        <w:rPr>
          <w:rFonts w:ascii="Apple Color Emoji" w:hAnsi="Apple Color Emoji" w:cs="Apple Color Emoji"/>
        </w:rPr>
        <w:t>🎯</w:t>
      </w:r>
      <w:r>
        <w:t xml:space="preserve"> Estilo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(</w:t>
      </w:r>
      <w:proofErr w:type="spellStart"/>
      <w:r>
        <w:t>econômico</w:t>
      </w:r>
      <w:proofErr w:type="spellEnd"/>
      <w:r>
        <w:t xml:space="preserve">, </w:t>
      </w:r>
      <w:proofErr w:type="spellStart"/>
      <w:r>
        <w:t>moderado</w:t>
      </w:r>
      <w:proofErr w:type="spellEnd"/>
      <w:r>
        <w:t>, premium)</w:t>
      </w:r>
    </w:p>
    <w:p w14:paraId="0BC22570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  <w:r>
        <w:rPr>
          <w:rFonts w:ascii="Apple Color Emoji" w:hAnsi="Apple Color Emoji" w:cs="Apple Color Emoji"/>
        </w:rPr>
        <w:t>📍</w:t>
      </w:r>
      <w:r>
        <w:t xml:space="preserve"> </w:t>
      </w:r>
      <w:proofErr w:type="spellStart"/>
      <w:r>
        <w:t>Área</w:t>
      </w:r>
      <w:proofErr w:type="spellEnd"/>
      <w:r>
        <w:t xml:space="preserve"> de interesse </w:t>
      </w:r>
      <w:proofErr w:type="spellStart"/>
      <w:r>
        <w:t>em</w:t>
      </w:r>
      <w:proofErr w:type="spellEnd"/>
      <w:r>
        <w:t xml:space="preserve"> Dubai</w:t>
      </w:r>
    </w:p>
    <w:p w14:paraId="322303B8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  <w:r>
        <w:rPr>
          <w:rFonts w:ascii="Apple Color Emoji" w:hAnsi="Apple Color Emoji" w:cs="Apple Color Emoji"/>
        </w:rPr>
        <w:t>🏠</w:t>
      </w:r>
      <w:r>
        <w:t xml:space="preserve"> Tipo e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moradia</w:t>
      </w:r>
      <w:proofErr w:type="spellEnd"/>
    </w:p>
    <w:p w14:paraId="04526F02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  <w:r>
        <w:rPr>
          <w:rFonts w:ascii="Apple Color Emoji" w:hAnsi="Apple Color Emoji" w:cs="Apple Color Emoji"/>
        </w:rPr>
        <w:t>🏫</w:t>
      </w:r>
      <w:r>
        <w:t xml:space="preserve">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escolas</w:t>
      </w:r>
      <w:proofErr w:type="spellEnd"/>
      <w:r>
        <w:t xml:space="preserve"> </w:t>
      </w:r>
      <w:proofErr w:type="spellStart"/>
      <w:r>
        <w:t>internacionais</w:t>
      </w:r>
      <w:proofErr w:type="spellEnd"/>
    </w:p>
    <w:p w14:paraId="697945F0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  <w:r>
        <w:rPr>
          <w:rFonts w:ascii="Apple Color Emoji" w:hAnsi="Apple Color Emoji" w:cs="Apple Color Emoji"/>
        </w:rPr>
        <w:t>🚗</w:t>
      </w:r>
      <w:r>
        <w:t xml:space="preserve"> </w:t>
      </w:r>
      <w:proofErr w:type="spellStart"/>
      <w:r>
        <w:t>Preferência</w:t>
      </w:r>
      <w:proofErr w:type="spellEnd"/>
      <w:r>
        <w:t xml:space="preserve"> de </w:t>
      </w:r>
      <w:proofErr w:type="spellStart"/>
      <w:r>
        <w:t>transporte</w:t>
      </w:r>
      <w:proofErr w:type="spellEnd"/>
    </w:p>
    <w:p w14:paraId="6B410B17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</w:p>
    <w:p w14:paraId="571035EB" w14:textId="77777777" w:rsidR="00536B1F" w:rsidRDefault="008A6D58" w:rsidP="00536B1F">
      <w:pPr>
        <w:rPr>
          <w:rStyle w:val="s2"/>
        </w:rPr>
      </w:pPr>
      <w:r>
        <w:rPr>
          <w:rStyle w:val="s2"/>
          <w:noProof/>
        </w:rPr>
        <w:pict w14:anchorId="1DA742CD">
          <v:rect id="_x0000_i1056" alt="" style="width:395.8pt;height:.05pt;mso-width-percent:0;mso-height-percent:0;mso-width-percent:0;mso-height-percent:0" o:hrpct="877" o:hralign="center" o:hrstd="t" o:hr="t" fillcolor="#a0a0a0" stroked="f"/>
        </w:pict>
      </w:r>
    </w:p>
    <w:p w14:paraId="23F159EE" w14:textId="77777777" w:rsidR="00536B1F" w:rsidRDefault="00536B1F" w:rsidP="00536B1F">
      <w:pPr>
        <w:pStyle w:val="Heading2"/>
      </w:pPr>
      <w:r>
        <w:rPr>
          <w:rFonts w:ascii="Apple Color Emoji" w:hAnsi="Apple Color Emoji" w:cs="Apple Color Emoji"/>
        </w:rPr>
        <w:lastRenderedPageBreak/>
        <w:t>✨</w:t>
      </w:r>
      <w:r>
        <w:t xml:space="preserve"> </w:t>
      </w:r>
      <w:proofErr w:type="spellStart"/>
      <w:r>
        <w:t>Preferências</w:t>
      </w:r>
      <w:proofErr w:type="spellEnd"/>
      <w:r>
        <w:t xml:space="preserve"> </w:t>
      </w:r>
      <w:proofErr w:type="gramStart"/>
      <w:r>
        <w:t>para Dubai</w:t>
      </w:r>
      <w:proofErr w:type="gramEnd"/>
    </w:p>
    <w:p w14:paraId="7A9E9202" w14:textId="77777777" w:rsidR="00536B1F" w:rsidRDefault="00536B1F" w:rsidP="00536B1F">
      <w:pPr>
        <w:pStyle w:val="p1"/>
      </w:pPr>
      <w:proofErr w:type="spellStart"/>
      <w:r>
        <w:t>Abaixo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influenciam</w:t>
      </w:r>
      <w:proofErr w:type="spellEnd"/>
      <w:r>
        <w:t xml:space="preserve"> no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Dubai,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perfil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desejos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>:</w:t>
      </w:r>
    </w:p>
    <w:tbl>
      <w:tblPr>
        <w:tblW w:w="90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6352"/>
      </w:tblGrid>
      <w:tr w:rsidR="00536B1F" w14:paraId="1400843C" w14:textId="77777777" w:rsidTr="00536B1F">
        <w:trPr>
          <w:trHeight w:val="325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30544B8B" w14:textId="77777777" w:rsidR="00536B1F" w:rsidRDefault="00536B1F">
            <w:pPr>
              <w:pStyle w:val="p1"/>
              <w:jc w:val="center"/>
              <w:rPr>
                <w:b/>
                <w:bCs/>
              </w:rPr>
            </w:pPr>
            <w:r>
              <w:rPr>
                <w:rStyle w:val="s1"/>
                <w:rFonts w:ascii="Apple Color Emoji" w:hAnsi="Apple Color Emoji" w:cs="Apple Color Emoji"/>
                <w:b/>
                <w:bCs/>
              </w:rPr>
              <w:t>🏷️</w:t>
            </w:r>
            <w:r>
              <w:rPr>
                <w:rStyle w:val="s1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Categoria</w:t>
            </w:r>
            <w:proofErr w:type="spellEnd"/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2CE2CDDE" w14:textId="77777777" w:rsidR="00536B1F" w:rsidRDefault="00536B1F">
            <w:pPr>
              <w:pStyle w:val="p1"/>
              <w:jc w:val="center"/>
              <w:rPr>
                <w:b/>
                <w:bCs/>
              </w:rPr>
            </w:pPr>
            <w:r>
              <w:rPr>
                <w:rStyle w:val="s1"/>
                <w:rFonts w:ascii="Apple Color Emoji" w:hAnsi="Apple Color Emoji" w:cs="Apple Color Emoji"/>
                <w:b/>
                <w:bCs/>
              </w:rPr>
              <w:t>📌</w:t>
            </w:r>
            <w:r>
              <w:rPr>
                <w:rStyle w:val="s1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Preferência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Parâmetro</w:t>
            </w:r>
            <w:proofErr w:type="spellEnd"/>
          </w:p>
        </w:tc>
      </w:tr>
      <w:tr w:rsidR="00536B1F" w14:paraId="18F454EF" w14:textId="77777777" w:rsidTr="00536B1F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72DDA951" w14:textId="77777777" w:rsidR="00536B1F" w:rsidRDefault="00536B1F">
            <w:pPr>
              <w:pStyle w:val="p1"/>
            </w:pPr>
            <w:r>
              <w:rPr>
                <w:rFonts w:ascii="Apple Color Emoji" w:hAnsi="Apple Color Emoji" w:cs="Apple Color Emoji"/>
              </w:rPr>
              <w:t>🏙️</w:t>
            </w:r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Moradia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5791E" w14:textId="77777777" w:rsidR="00536B1F" w:rsidRDefault="00536B1F">
            <w:pPr>
              <w:pStyle w:val="p1"/>
            </w:pPr>
            <w:proofErr w:type="spellStart"/>
            <w:r>
              <w:t>Preferência</w:t>
            </w:r>
            <w:proofErr w:type="spellEnd"/>
            <w:r>
              <w:t xml:space="preserve"> de bairro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região</w:t>
            </w:r>
            <w:proofErr w:type="spellEnd"/>
            <w:r>
              <w:t xml:space="preserve"> (ex: Marina, Downtown, JVC)</w:t>
            </w:r>
          </w:p>
        </w:tc>
      </w:tr>
      <w:tr w:rsidR="00536B1F" w14:paraId="5B137BD5" w14:textId="77777777" w:rsidTr="00536B1F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706B10EA" w14:textId="77777777" w:rsidR="00536B1F" w:rsidRDefault="00536B1F">
            <w:pPr>
              <w:pStyle w:val="p1"/>
            </w:pPr>
            <w:r>
              <w:rPr>
                <w:rFonts w:ascii="Apple Color Emoji" w:hAnsi="Apple Color Emoji" w:cs="Apple Color Emoji"/>
              </w:rPr>
              <w:t>🏢</w:t>
            </w:r>
            <w:r>
              <w:t xml:space="preserve"> Tipo de </w:t>
            </w:r>
            <w:proofErr w:type="spellStart"/>
            <w:r>
              <w:t>Acomodação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4D4C5" w14:textId="77777777" w:rsidR="00536B1F" w:rsidRDefault="00536B1F">
            <w:pPr>
              <w:pStyle w:val="p1"/>
            </w:pPr>
            <w:proofErr w:type="spellStart"/>
            <w:r>
              <w:t>Apartamento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Villa</w:t>
            </w:r>
          </w:p>
        </w:tc>
      </w:tr>
      <w:tr w:rsidR="00536B1F" w14:paraId="451D8EBC" w14:textId="77777777" w:rsidTr="00536B1F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1582744C" w14:textId="77777777" w:rsidR="00536B1F" w:rsidRDefault="00536B1F">
            <w:pPr>
              <w:pStyle w:val="p1"/>
            </w:pPr>
            <w:r>
              <w:rPr>
                <w:rFonts w:ascii="Apple Color Emoji" w:hAnsi="Apple Color Emoji" w:cs="Apple Color Emoji"/>
              </w:rPr>
              <w:t>🛏️</w:t>
            </w:r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Quartos</w:t>
            </w:r>
          </w:p>
        </w:tc>
        <w:tc>
          <w:tcPr>
            <w:tcW w:w="0" w:type="auto"/>
            <w:vAlign w:val="center"/>
            <w:hideMark/>
          </w:tcPr>
          <w:p w14:paraId="48B439E3" w14:textId="77777777" w:rsidR="00536B1F" w:rsidRDefault="00536B1F">
            <w:pPr>
              <w:pStyle w:val="p1"/>
            </w:pPr>
            <w:r>
              <w:t xml:space="preserve">1, 2, 3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(de </w:t>
            </w:r>
            <w:proofErr w:type="spellStart"/>
            <w:r>
              <w:t>acordo</w:t>
            </w:r>
            <w:proofErr w:type="spellEnd"/>
            <w:r>
              <w:t xml:space="preserve"> com a </w:t>
            </w:r>
            <w:proofErr w:type="spellStart"/>
            <w:r>
              <w:t>família</w:t>
            </w:r>
            <w:proofErr w:type="spellEnd"/>
            <w:r>
              <w:t>)</w:t>
            </w:r>
          </w:p>
        </w:tc>
      </w:tr>
      <w:tr w:rsidR="00536B1F" w14:paraId="12F0EFC2" w14:textId="77777777" w:rsidTr="00536B1F">
        <w:trPr>
          <w:trHeight w:val="349"/>
          <w:tblCellSpacing w:w="15" w:type="dxa"/>
        </w:trPr>
        <w:tc>
          <w:tcPr>
            <w:tcW w:w="0" w:type="auto"/>
            <w:vAlign w:val="center"/>
            <w:hideMark/>
          </w:tcPr>
          <w:p w14:paraId="19F990E6" w14:textId="77777777" w:rsidR="00536B1F" w:rsidRDefault="00536B1F">
            <w:pPr>
              <w:pStyle w:val="p1"/>
            </w:pPr>
            <w:r>
              <w:rPr>
                <w:rFonts w:ascii="Apple Color Emoji" w:hAnsi="Apple Color Emoji" w:cs="Apple Color Emoji"/>
              </w:rPr>
              <w:t>🏫</w:t>
            </w:r>
            <w:r>
              <w:t xml:space="preserve"> </w:t>
            </w:r>
            <w:proofErr w:type="spellStart"/>
            <w:r>
              <w:t>Escolas</w:t>
            </w:r>
            <w:proofErr w:type="spellEnd"/>
            <w:r>
              <w:t xml:space="preserve"> </w:t>
            </w:r>
            <w:proofErr w:type="spellStart"/>
            <w:r>
              <w:t>Internacionais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88FCA" w14:textId="77777777" w:rsidR="00536B1F" w:rsidRDefault="00536B1F">
            <w:pPr>
              <w:pStyle w:val="p1"/>
            </w:pPr>
            <w:r>
              <w:t xml:space="preserve">Sim / </w:t>
            </w:r>
            <w:proofErr w:type="spellStart"/>
            <w:r>
              <w:t>Não</w:t>
            </w:r>
            <w:proofErr w:type="spellEnd"/>
            <w:r>
              <w:t xml:space="preserve"> (</w:t>
            </w:r>
            <w:proofErr w:type="spellStart"/>
            <w:r>
              <w:t>necessidade</w:t>
            </w:r>
            <w:proofErr w:type="spellEnd"/>
            <w:r>
              <w:t xml:space="preserve"> de </w:t>
            </w:r>
            <w:proofErr w:type="spellStart"/>
            <w:r>
              <w:t>matrícula</w:t>
            </w:r>
            <w:proofErr w:type="spellEnd"/>
            <w:r>
              <w:t>)</w:t>
            </w:r>
          </w:p>
        </w:tc>
      </w:tr>
      <w:tr w:rsidR="00536B1F" w14:paraId="4EFA0171" w14:textId="77777777" w:rsidTr="00536B1F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402AA1DE" w14:textId="77777777" w:rsidR="00536B1F" w:rsidRDefault="00536B1F">
            <w:pPr>
              <w:pStyle w:val="p1"/>
            </w:pPr>
            <w:r>
              <w:rPr>
                <w:rFonts w:ascii="Apple Color Emoji" w:hAnsi="Apple Color Emoji" w:cs="Apple Color Emoji"/>
              </w:rPr>
              <w:t>🚗</w:t>
            </w:r>
            <w:r>
              <w:t xml:space="preserve"> Transporte</w:t>
            </w:r>
          </w:p>
        </w:tc>
        <w:tc>
          <w:tcPr>
            <w:tcW w:w="0" w:type="auto"/>
            <w:vAlign w:val="center"/>
            <w:hideMark/>
          </w:tcPr>
          <w:p w14:paraId="3E90AAEC" w14:textId="77777777" w:rsidR="00536B1F" w:rsidRDefault="00536B1F">
            <w:pPr>
              <w:pStyle w:val="p1"/>
            </w:pPr>
            <w:proofErr w:type="spellStart"/>
            <w:r>
              <w:t>Veículo</w:t>
            </w:r>
            <w:proofErr w:type="spellEnd"/>
            <w:r>
              <w:t xml:space="preserve"> </w:t>
            </w:r>
            <w:proofErr w:type="spellStart"/>
            <w:r>
              <w:t>próprio</w:t>
            </w:r>
            <w:proofErr w:type="spellEnd"/>
            <w:r>
              <w:t xml:space="preserve">, </w:t>
            </w:r>
            <w:proofErr w:type="spellStart"/>
            <w:r>
              <w:t>motorista</w:t>
            </w:r>
            <w:proofErr w:type="spellEnd"/>
            <w:r>
              <w:t xml:space="preserve">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transporte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</w:p>
        </w:tc>
      </w:tr>
    </w:tbl>
    <w:p w14:paraId="33E976D0" w14:textId="4C6A8484" w:rsidR="00536B1F" w:rsidRDefault="00536B1F" w:rsidP="00536B1F">
      <w:pPr>
        <w:rPr>
          <w:rStyle w:val="s1"/>
        </w:rPr>
      </w:pPr>
    </w:p>
    <w:p w14:paraId="1E7FD8C4" w14:textId="77777777" w:rsidR="00536B1F" w:rsidRDefault="00536B1F" w:rsidP="00536B1F">
      <w:pPr>
        <w:pStyle w:val="Heading2"/>
      </w:pPr>
      <w:r>
        <w:rPr>
          <w:rFonts w:ascii="Apple Color Emoji" w:hAnsi="Apple Color Emoji" w:cs="Apple Color Emoji"/>
        </w:rPr>
        <w:t>💱</w:t>
      </w:r>
      <w:r>
        <w:t xml:space="preserve"> </w:t>
      </w:r>
      <w:proofErr w:type="spellStart"/>
      <w:r>
        <w:t>Taxas</w:t>
      </w:r>
      <w:proofErr w:type="spellEnd"/>
      <w:r>
        <w:t xml:space="preserve"> de </w:t>
      </w:r>
      <w:proofErr w:type="spellStart"/>
      <w:r>
        <w:t>Câmbio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(2025)</w:t>
      </w:r>
    </w:p>
    <w:tbl>
      <w:tblPr>
        <w:tblW w:w="51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885"/>
      </w:tblGrid>
      <w:tr w:rsidR="00536B1F" w14:paraId="45E5A7D2" w14:textId="77777777" w:rsidTr="00536B1F">
        <w:trPr>
          <w:trHeight w:val="335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29AB8A75" w14:textId="77777777" w:rsidR="00536B1F" w:rsidRDefault="00536B1F">
            <w:pPr>
              <w:pStyle w:val="p1"/>
              <w:jc w:val="center"/>
              <w:rPr>
                <w:b/>
                <w:bCs/>
              </w:rPr>
            </w:pPr>
            <w:r>
              <w:rPr>
                <w:rStyle w:val="s1"/>
                <w:rFonts w:ascii="Apple Color Emoji" w:hAnsi="Apple Color Emoji" w:cs="Apple Color Emoji"/>
                <w:b/>
                <w:bCs/>
              </w:rPr>
              <w:t>💵</w:t>
            </w:r>
            <w:r>
              <w:rPr>
                <w:rStyle w:val="s1"/>
                <w:b/>
                <w:bCs/>
              </w:rPr>
              <w:t xml:space="preserve"> </w:t>
            </w:r>
            <w:r>
              <w:rPr>
                <w:b/>
                <w:bCs/>
              </w:rPr>
              <w:t>Moeda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4EB6746" w14:textId="77777777" w:rsidR="00536B1F" w:rsidRDefault="00536B1F">
            <w:pPr>
              <w:pStyle w:val="p1"/>
              <w:jc w:val="center"/>
              <w:rPr>
                <w:b/>
                <w:bCs/>
              </w:rPr>
            </w:pPr>
            <w:r>
              <w:rPr>
                <w:rStyle w:val="s1"/>
                <w:rFonts w:ascii="Apple Color Emoji" w:hAnsi="Apple Color Emoji" w:cs="Apple Color Emoji"/>
                <w:b/>
                <w:bCs/>
              </w:rPr>
              <w:t>🔁</w:t>
            </w:r>
            <w:r>
              <w:rPr>
                <w:rStyle w:val="s1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Taxa de </w:t>
            </w:r>
            <w:proofErr w:type="spellStart"/>
            <w:r>
              <w:rPr>
                <w:b/>
                <w:bCs/>
              </w:rPr>
              <w:t>Conversão</w:t>
            </w:r>
            <w:proofErr w:type="spellEnd"/>
          </w:p>
        </w:tc>
      </w:tr>
      <w:tr w:rsidR="00536B1F" w14:paraId="02145760" w14:textId="77777777" w:rsidTr="00536B1F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1663F065" w14:textId="77777777" w:rsidR="00536B1F" w:rsidRDefault="00536B1F">
            <w:pPr>
              <w:pStyle w:val="p1"/>
            </w:pPr>
            <w:r>
              <w:t xml:space="preserve">USD para AED </w:t>
            </w:r>
            <w:r>
              <w:rPr>
                <w:rFonts w:ascii="Apple Color Emoji" w:hAnsi="Apple Color Emoji" w:cs="Apple Color Emoji"/>
              </w:rPr>
              <w:t>🇦🇪</w:t>
            </w:r>
          </w:p>
        </w:tc>
        <w:tc>
          <w:tcPr>
            <w:tcW w:w="0" w:type="auto"/>
            <w:vAlign w:val="center"/>
            <w:hideMark/>
          </w:tcPr>
          <w:p w14:paraId="130A02A6" w14:textId="77777777" w:rsidR="00536B1F" w:rsidRDefault="00536B1F">
            <w:pPr>
              <w:pStyle w:val="p1"/>
            </w:pPr>
            <w:r>
              <w:rPr>
                <w:rStyle w:val="s1"/>
                <w:b/>
                <w:bCs/>
              </w:rPr>
              <w:t>3.67</w:t>
            </w:r>
            <w:r>
              <w:t xml:space="preserve"> (</w:t>
            </w:r>
            <w:proofErr w:type="spellStart"/>
            <w:r>
              <w:t>fixa</w:t>
            </w:r>
            <w:proofErr w:type="spellEnd"/>
            <w:r>
              <w:t>)</w:t>
            </w:r>
          </w:p>
        </w:tc>
      </w:tr>
      <w:tr w:rsidR="00536B1F" w14:paraId="5F573176" w14:textId="77777777" w:rsidTr="00536B1F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14:paraId="6168B2C6" w14:textId="77777777" w:rsidR="00536B1F" w:rsidRDefault="00536B1F">
            <w:pPr>
              <w:pStyle w:val="p1"/>
            </w:pPr>
            <w:r>
              <w:t xml:space="preserve">USD para BRL </w:t>
            </w:r>
            <w:r>
              <w:rPr>
                <w:rFonts w:ascii="Apple Color Emoji" w:hAnsi="Apple Color Emoji" w:cs="Apple Color Emoji"/>
              </w:rPr>
              <w:t>🇧🇷</w:t>
            </w:r>
          </w:p>
        </w:tc>
        <w:tc>
          <w:tcPr>
            <w:tcW w:w="0" w:type="auto"/>
            <w:vAlign w:val="center"/>
            <w:hideMark/>
          </w:tcPr>
          <w:p w14:paraId="089F38EA" w14:textId="77777777" w:rsidR="00536B1F" w:rsidRDefault="00536B1F">
            <w:pPr>
              <w:pStyle w:val="p1"/>
            </w:pPr>
            <w:r>
              <w:rPr>
                <w:rStyle w:val="s1"/>
                <w:b/>
                <w:bCs/>
              </w:rPr>
              <w:t>5.20</w:t>
            </w:r>
            <w:r>
              <w:t xml:space="preserve"> (</w:t>
            </w:r>
            <w:proofErr w:type="spellStart"/>
            <w:r>
              <w:t>ajustável</w:t>
            </w:r>
            <w:proofErr w:type="spellEnd"/>
            <w:r>
              <w:t>)</w:t>
            </w:r>
          </w:p>
        </w:tc>
      </w:tr>
      <w:tr w:rsidR="00536B1F" w14:paraId="26CD62CC" w14:textId="77777777" w:rsidTr="00536B1F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2F116E82" w14:textId="77777777" w:rsidR="00536B1F" w:rsidRDefault="00536B1F">
            <w:pPr>
              <w:pStyle w:val="p1"/>
            </w:pPr>
            <w:r>
              <w:t xml:space="preserve">USD para EUR </w:t>
            </w:r>
            <w:r>
              <w:rPr>
                <w:rFonts w:ascii="Apple Color Emoji" w:hAnsi="Apple Color Emoji" w:cs="Apple Color Emoji"/>
              </w:rPr>
              <w:t>🇪🇺</w:t>
            </w:r>
          </w:p>
        </w:tc>
        <w:tc>
          <w:tcPr>
            <w:tcW w:w="0" w:type="auto"/>
            <w:vAlign w:val="center"/>
            <w:hideMark/>
          </w:tcPr>
          <w:p w14:paraId="4AC9479E" w14:textId="77777777" w:rsidR="00536B1F" w:rsidRDefault="00536B1F">
            <w:pPr>
              <w:pStyle w:val="p1"/>
            </w:pPr>
            <w:r>
              <w:rPr>
                <w:rStyle w:val="s1"/>
                <w:b/>
                <w:bCs/>
              </w:rPr>
              <w:t>0.92</w:t>
            </w:r>
            <w:r>
              <w:t xml:space="preserve"> (</w:t>
            </w:r>
            <w:proofErr w:type="spellStart"/>
            <w:r>
              <w:t>ajustável</w:t>
            </w:r>
            <w:proofErr w:type="spellEnd"/>
            <w:r>
              <w:t>)</w:t>
            </w:r>
          </w:p>
        </w:tc>
      </w:tr>
    </w:tbl>
    <w:p w14:paraId="145E742D" w14:textId="5F008D27" w:rsidR="00A71DFD" w:rsidRDefault="008A6D58" w:rsidP="00A71DFD">
      <w:pPr>
        <w:rPr>
          <w:rStyle w:val="s1"/>
        </w:rPr>
      </w:pPr>
      <w:r>
        <w:rPr>
          <w:rStyle w:val="s1"/>
          <w:noProof/>
        </w:rPr>
        <w:pict w14:anchorId="0DADA3BF">
          <v:rect id="_x0000_i1055" alt="" style="width:395.8pt;height:.05pt;mso-width-percent:0;mso-height-percent:0;mso-width-percent:0;mso-height-percent:0" o:hrpct="877" o:hralign="center" o:hrstd="t" o:hr="t" fillcolor="#a0a0a0" stroked="f"/>
        </w:pict>
      </w:r>
    </w:p>
    <w:p w14:paraId="2BBEE9C6" w14:textId="77777777" w:rsidR="00A71DFD" w:rsidRDefault="00A71DFD" w:rsidP="00A71DFD">
      <w:pPr>
        <w:pStyle w:val="Heading1"/>
      </w:pPr>
      <w:r>
        <w:rPr>
          <w:rFonts w:ascii="Apple Color Emoji" w:hAnsi="Apple Color Emoji" w:cs="Apple Color Emoji"/>
        </w:rPr>
        <w:t>🏠</w:t>
      </w:r>
      <w:r>
        <w:t xml:space="preserve"> 2. </w:t>
      </w:r>
      <w:proofErr w:type="spellStart"/>
      <w:r>
        <w:t>Moradia</w:t>
      </w:r>
      <w:proofErr w:type="spellEnd"/>
      <w:r>
        <w:t xml:space="preserve"> e </w:t>
      </w:r>
      <w:proofErr w:type="spellStart"/>
      <w:r>
        <w:t>Utilidades</w:t>
      </w:r>
      <w:proofErr w:type="spellEnd"/>
    </w:p>
    <w:p w14:paraId="561B182F" w14:textId="77777777" w:rsidR="00A71DFD" w:rsidRDefault="00A71DFD" w:rsidP="00A71DFD">
      <w:r>
        <w:t xml:space="preserve">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médios</w:t>
      </w:r>
      <w:proofErr w:type="spellEnd"/>
      <w:r>
        <w:t xml:space="preserve"> </w:t>
      </w:r>
      <w:proofErr w:type="spellStart"/>
      <w:r>
        <w:t>mensais</w:t>
      </w:r>
      <w:proofErr w:type="spellEnd"/>
      <w:r>
        <w:t xml:space="preserve"> de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regiões</w:t>
      </w:r>
      <w:proofErr w:type="spellEnd"/>
      <w:r>
        <w:t xml:space="preserve"> de Dubai (USD):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50"/>
        <w:gridCol w:w="1397"/>
        <w:gridCol w:w="1398"/>
        <w:gridCol w:w="1402"/>
        <w:gridCol w:w="1402"/>
        <w:gridCol w:w="1407"/>
      </w:tblGrid>
      <w:tr w:rsidR="00A71DFD" w14:paraId="04ADF5B7" w14:textId="77777777" w:rsidTr="00A71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C000"/>
          </w:tcPr>
          <w:p w14:paraId="687BB94F" w14:textId="77777777" w:rsidR="00A71DFD" w:rsidRDefault="00A71DFD" w:rsidP="0046129A">
            <w:proofErr w:type="spellStart"/>
            <w:r>
              <w:t>Região</w:t>
            </w:r>
            <w:proofErr w:type="spellEnd"/>
          </w:p>
        </w:tc>
        <w:tc>
          <w:tcPr>
            <w:tcW w:w="1440" w:type="dxa"/>
            <w:shd w:val="clear" w:color="auto" w:fill="FFC000"/>
          </w:tcPr>
          <w:p w14:paraId="6D80FDAA" w14:textId="77777777" w:rsidR="00A71DFD" w:rsidRDefault="00A71DFD" w:rsidP="0046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Estúdio</w:t>
            </w:r>
            <w:proofErr w:type="spellEnd"/>
          </w:p>
        </w:tc>
        <w:tc>
          <w:tcPr>
            <w:tcW w:w="1440" w:type="dxa"/>
            <w:shd w:val="clear" w:color="auto" w:fill="FFC000"/>
          </w:tcPr>
          <w:p w14:paraId="0890472A" w14:textId="77777777" w:rsidR="00A71DFD" w:rsidRDefault="00A71DFD" w:rsidP="0046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Quarto</w:t>
            </w:r>
          </w:p>
        </w:tc>
        <w:tc>
          <w:tcPr>
            <w:tcW w:w="1440" w:type="dxa"/>
            <w:shd w:val="clear" w:color="auto" w:fill="FFC000"/>
          </w:tcPr>
          <w:p w14:paraId="2206D905" w14:textId="77777777" w:rsidR="00A71DFD" w:rsidRDefault="00A71DFD" w:rsidP="0046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Quartos</w:t>
            </w:r>
          </w:p>
        </w:tc>
        <w:tc>
          <w:tcPr>
            <w:tcW w:w="1440" w:type="dxa"/>
            <w:shd w:val="clear" w:color="auto" w:fill="FFC000"/>
          </w:tcPr>
          <w:p w14:paraId="7BC06895" w14:textId="77777777" w:rsidR="00A71DFD" w:rsidRDefault="00A71DFD" w:rsidP="0046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Quartos</w:t>
            </w:r>
          </w:p>
        </w:tc>
        <w:tc>
          <w:tcPr>
            <w:tcW w:w="1440" w:type="dxa"/>
            <w:shd w:val="clear" w:color="auto" w:fill="FFC000"/>
          </w:tcPr>
          <w:p w14:paraId="1F791F2E" w14:textId="77777777" w:rsidR="00A71DFD" w:rsidRDefault="00A71DFD" w:rsidP="0046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Villa</w:t>
            </w:r>
          </w:p>
        </w:tc>
      </w:tr>
      <w:tr w:rsidR="00A71DFD" w14:paraId="7684171E" w14:textId="77777777" w:rsidTr="0046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B82455" w14:textId="77777777" w:rsidR="00A71DFD" w:rsidRPr="00A71DFD" w:rsidRDefault="00A71DFD" w:rsidP="0046129A">
            <w:pPr>
              <w:rPr>
                <w:rFonts w:asciiTheme="majorBidi" w:hAnsiTheme="majorBidi"/>
                <w:sz w:val="21"/>
                <w:szCs w:val="21"/>
              </w:rPr>
            </w:pPr>
            <w:r w:rsidRPr="00A71DFD">
              <w:rPr>
                <w:rFonts w:asciiTheme="majorBidi" w:hAnsiTheme="majorBidi"/>
                <w:sz w:val="21"/>
                <w:szCs w:val="21"/>
              </w:rPr>
              <w:t>Dubai Downtown/DIFC</w:t>
            </w:r>
          </w:p>
        </w:tc>
        <w:tc>
          <w:tcPr>
            <w:tcW w:w="1440" w:type="dxa"/>
          </w:tcPr>
          <w:p w14:paraId="535682DB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$1,350–$2,450</w:t>
            </w:r>
          </w:p>
        </w:tc>
        <w:tc>
          <w:tcPr>
            <w:tcW w:w="1440" w:type="dxa"/>
          </w:tcPr>
          <w:p w14:paraId="38E6EB51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$1,900–$3,550</w:t>
            </w:r>
          </w:p>
        </w:tc>
        <w:tc>
          <w:tcPr>
            <w:tcW w:w="1440" w:type="dxa"/>
          </w:tcPr>
          <w:p w14:paraId="0DDE6183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$2,700–$5,450</w:t>
            </w:r>
          </w:p>
        </w:tc>
        <w:tc>
          <w:tcPr>
            <w:tcW w:w="1440" w:type="dxa"/>
          </w:tcPr>
          <w:p w14:paraId="274FA553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$4,100–$8,200</w:t>
            </w:r>
          </w:p>
        </w:tc>
        <w:tc>
          <w:tcPr>
            <w:tcW w:w="1440" w:type="dxa"/>
          </w:tcPr>
          <w:p w14:paraId="3586269D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$6,800–$16,300+</w:t>
            </w:r>
          </w:p>
        </w:tc>
      </w:tr>
      <w:tr w:rsidR="00A71DFD" w14:paraId="7182B1F4" w14:textId="77777777" w:rsidTr="00461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77E20B" w14:textId="77777777" w:rsidR="00A71DFD" w:rsidRPr="00A71DFD" w:rsidRDefault="00A71DFD" w:rsidP="0046129A">
            <w:pPr>
              <w:rPr>
                <w:rFonts w:asciiTheme="majorBidi" w:hAnsiTheme="majorBidi"/>
                <w:sz w:val="21"/>
                <w:szCs w:val="21"/>
              </w:rPr>
            </w:pPr>
            <w:r w:rsidRPr="00A71DFD">
              <w:rPr>
                <w:rFonts w:asciiTheme="majorBidi" w:hAnsiTheme="majorBidi"/>
                <w:sz w:val="21"/>
                <w:szCs w:val="21"/>
              </w:rPr>
              <w:t>Dubai Marina/JBR</w:t>
            </w:r>
          </w:p>
        </w:tc>
        <w:tc>
          <w:tcPr>
            <w:tcW w:w="1440" w:type="dxa"/>
          </w:tcPr>
          <w:p w14:paraId="46279B7C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$1,100–$1,900</w:t>
            </w:r>
          </w:p>
        </w:tc>
        <w:tc>
          <w:tcPr>
            <w:tcW w:w="1440" w:type="dxa"/>
          </w:tcPr>
          <w:p w14:paraId="7884B591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$1,650–$2,700</w:t>
            </w:r>
          </w:p>
        </w:tc>
        <w:tc>
          <w:tcPr>
            <w:tcW w:w="1440" w:type="dxa"/>
          </w:tcPr>
          <w:p w14:paraId="16366D7F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$2,450–$4,350</w:t>
            </w:r>
          </w:p>
        </w:tc>
        <w:tc>
          <w:tcPr>
            <w:tcW w:w="1440" w:type="dxa"/>
          </w:tcPr>
          <w:p w14:paraId="41135151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$3,550–$6,800</w:t>
            </w:r>
          </w:p>
        </w:tc>
        <w:tc>
          <w:tcPr>
            <w:tcW w:w="1440" w:type="dxa"/>
          </w:tcPr>
          <w:p w14:paraId="1D236266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$5,450–$13,600+</w:t>
            </w:r>
          </w:p>
        </w:tc>
      </w:tr>
      <w:tr w:rsidR="00A71DFD" w14:paraId="5283B86B" w14:textId="77777777" w:rsidTr="0046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DF1C1BF" w14:textId="77777777" w:rsidR="00A71DFD" w:rsidRPr="00A71DFD" w:rsidRDefault="00A71DFD" w:rsidP="0046129A">
            <w:pPr>
              <w:rPr>
                <w:rFonts w:asciiTheme="majorBidi" w:hAnsiTheme="majorBidi"/>
                <w:sz w:val="21"/>
                <w:szCs w:val="21"/>
              </w:rPr>
            </w:pPr>
            <w:r w:rsidRPr="00A71DFD">
              <w:rPr>
                <w:rFonts w:asciiTheme="majorBidi" w:hAnsiTheme="majorBidi"/>
                <w:sz w:val="21"/>
                <w:szCs w:val="21"/>
              </w:rPr>
              <w:t>Jumeirah/Palm Jumeirah</w:t>
            </w:r>
          </w:p>
        </w:tc>
        <w:tc>
          <w:tcPr>
            <w:tcW w:w="1440" w:type="dxa"/>
          </w:tcPr>
          <w:p w14:paraId="7EA289A2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$1,350–$2,450</w:t>
            </w:r>
          </w:p>
        </w:tc>
        <w:tc>
          <w:tcPr>
            <w:tcW w:w="1440" w:type="dxa"/>
          </w:tcPr>
          <w:p w14:paraId="3C871678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$2,050–$3,800</w:t>
            </w:r>
          </w:p>
        </w:tc>
        <w:tc>
          <w:tcPr>
            <w:tcW w:w="1440" w:type="dxa"/>
          </w:tcPr>
          <w:p w14:paraId="2575D4C9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$3,000–$6,800</w:t>
            </w:r>
          </w:p>
        </w:tc>
        <w:tc>
          <w:tcPr>
            <w:tcW w:w="1440" w:type="dxa"/>
          </w:tcPr>
          <w:p w14:paraId="3470D8AB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$4,900–$10,900</w:t>
            </w:r>
          </w:p>
        </w:tc>
        <w:tc>
          <w:tcPr>
            <w:tcW w:w="1440" w:type="dxa"/>
          </w:tcPr>
          <w:p w14:paraId="6834F40E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$8,200–$27,200+</w:t>
            </w:r>
          </w:p>
        </w:tc>
      </w:tr>
      <w:tr w:rsidR="00A71DFD" w14:paraId="362DA27A" w14:textId="77777777" w:rsidTr="00461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46B9F7" w14:textId="77777777" w:rsidR="00A71DFD" w:rsidRPr="00A71DFD" w:rsidRDefault="00A71DFD" w:rsidP="0046129A">
            <w:pPr>
              <w:rPr>
                <w:rFonts w:asciiTheme="majorBidi" w:hAnsiTheme="majorBidi"/>
                <w:sz w:val="21"/>
                <w:szCs w:val="21"/>
              </w:rPr>
            </w:pPr>
            <w:r w:rsidRPr="00A71DFD">
              <w:rPr>
                <w:rFonts w:asciiTheme="majorBidi" w:hAnsiTheme="majorBidi"/>
                <w:sz w:val="21"/>
                <w:szCs w:val="21"/>
              </w:rPr>
              <w:t>Arabian Ranches/Emirates Hills</w:t>
            </w:r>
          </w:p>
        </w:tc>
        <w:tc>
          <w:tcPr>
            <w:tcW w:w="1440" w:type="dxa"/>
          </w:tcPr>
          <w:p w14:paraId="0E58EB16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—</w:t>
            </w:r>
          </w:p>
        </w:tc>
        <w:tc>
          <w:tcPr>
            <w:tcW w:w="1440" w:type="dxa"/>
          </w:tcPr>
          <w:p w14:paraId="043F60DF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—</w:t>
            </w:r>
          </w:p>
        </w:tc>
        <w:tc>
          <w:tcPr>
            <w:tcW w:w="1440" w:type="dxa"/>
          </w:tcPr>
          <w:p w14:paraId="0E73EF21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—</w:t>
            </w:r>
          </w:p>
        </w:tc>
        <w:tc>
          <w:tcPr>
            <w:tcW w:w="1440" w:type="dxa"/>
          </w:tcPr>
          <w:p w14:paraId="10A98D99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Villa 3Q: $5,450–$10,900</w:t>
            </w:r>
          </w:p>
        </w:tc>
        <w:tc>
          <w:tcPr>
            <w:tcW w:w="1440" w:type="dxa"/>
          </w:tcPr>
          <w:p w14:paraId="53A9DA6E" w14:textId="77777777" w:rsidR="00A71DFD" w:rsidRPr="00A71DFD" w:rsidRDefault="00A71DFD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Villa 4Q: $8,200–$16,300</w:t>
            </w:r>
            <w:r w:rsidRPr="00A71DFD">
              <w:rPr>
                <w:rFonts w:asciiTheme="majorBidi" w:hAnsiTheme="majorBidi" w:cstheme="majorBidi"/>
                <w:sz w:val="21"/>
                <w:szCs w:val="21"/>
              </w:rPr>
              <w:br/>
              <w:t>Villa 5Q+: $13,600–$40,900+</w:t>
            </w:r>
          </w:p>
        </w:tc>
      </w:tr>
      <w:tr w:rsidR="00A71DFD" w14:paraId="75E10CEB" w14:textId="77777777" w:rsidTr="0046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FBEE71C" w14:textId="77777777" w:rsidR="00A71DFD" w:rsidRPr="00A71DFD" w:rsidRDefault="00A71DFD" w:rsidP="0046129A">
            <w:pPr>
              <w:rPr>
                <w:rFonts w:asciiTheme="majorBidi" w:hAnsiTheme="majorBidi"/>
                <w:sz w:val="21"/>
                <w:szCs w:val="21"/>
              </w:rPr>
            </w:pPr>
            <w:r w:rsidRPr="00A71DFD">
              <w:rPr>
                <w:rFonts w:asciiTheme="majorBidi" w:hAnsiTheme="majorBidi"/>
                <w:sz w:val="21"/>
                <w:szCs w:val="21"/>
              </w:rPr>
              <w:t>JVC/Sports City/Silicon Oasis</w:t>
            </w:r>
          </w:p>
        </w:tc>
        <w:tc>
          <w:tcPr>
            <w:tcW w:w="1440" w:type="dxa"/>
          </w:tcPr>
          <w:p w14:paraId="29B4C6E9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$680–$1,100</w:t>
            </w:r>
          </w:p>
        </w:tc>
        <w:tc>
          <w:tcPr>
            <w:tcW w:w="1440" w:type="dxa"/>
          </w:tcPr>
          <w:p w14:paraId="173F92CB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$950–$1,650</w:t>
            </w:r>
          </w:p>
        </w:tc>
        <w:tc>
          <w:tcPr>
            <w:tcW w:w="1440" w:type="dxa"/>
          </w:tcPr>
          <w:p w14:paraId="7CEF276C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$1,350–$2,450</w:t>
            </w:r>
          </w:p>
        </w:tc>
        <w:tc>
          <w:tcPr>
            <w:tcW w:w="1440" w:type="dxa"/>
          </w:tcPr>
          <w:p w14:paraId="7DC8447B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$1,900–$3,550</w:t>
            </w:r>
          </w:p>
        </w:tc>
        <w:tc>
          <w:tcPr>
            <w:tcW w:w="1440" w:type="dxa"/>
          </w:tcPr>
          <w:p w14:paraId="06F81241" w14:textId="77777777" w:rsidR="00A71DFD" w:rsidRPr="00A71DFD" w:rsidRDefault="00A71DFD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1"/>
                <w:szCs w:val="21"/>
              </w:rPr>
            </w:pPr>
            <w:r w:rsidRPr="00A71DFD">
              <w:rPr>
                <w:rFonts w:asciiTheme="majorBidi" w:hAnsiTheme="majorBidi" w:cstheme="majorBidi"/>
                <w:sz w:val="21"/>
                <w:szCs w:val="21"/>
              </w:rPr>
              <w:t>$2,700–$5,450</w:t>
            </w:r>
          </w:p>
        </w:tc>
      </w:tr>
    </w:tbl>
    <w:p w14:paraId="36909CED" w14:textId="77777777" w:rsidR="00A71DFD" w:rsidRDefault="00A71DFD" w:rsidP="00A71DFD">
      <w:pPr>
        <w:rPr>
          <w:rFonts w:ascii="Apple Color Emoji" w:hAnsi="Apple Color Emoji" w:cs="Apple Color Emoji"/>
        </w:rPr>
      </w:pPr>
    </w:p>
    <w:p w14:paraId="55B9943F" w14:textId="17B28478" w:rsidR="00A71DFD" w:rsidRDefault="00A71DFD" w:rsidP="00A71DFD">
      <w:r>
        <w:rPr>
          <w:rFonts w:ascii="Apple Color Emoji" w:hAnsi="Apple Color Emoji" w:cs="Apple Color Emoji"/>
        </w:rPr>
        <w:t>📦</w:t>
      </w:r>
      <w:r>
        <w:t xml:space="preserve"> </w:t>
      </w:r>
      <w:r w:rsidRPr="00A71DFD">
        <w:rPr>
          <w:b/>
          <w:bCs/>
        </w:rPr>
        <w:t xml:space="preserve">Custos de </w:t>
      </w:r>
      <w:proofErr w:type="spellStart"/>
      <w:r w:rsidRPr="00A71DFD">
        <w:rPr>
          <w:b/>
          <w:bCs/>
        </w:rPr>
        <w:t>Utilidades</w:t>
      </w:r>
      <w:proofErr w:type="spellEnd"/>
      <w:r w:rsidRPr="00A71DFD">
        <w:rPr>
          <w:b/>
          <w:bCs/>
        </w:rPr>
        <w:t xml:space="preserve"> Mensais (USD):</w:t>
      </w:r>
    </w:p>
    <w:p w14:paraId="4B791EE9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lastRenderedPageBreak/>
        <w:t>🔌</w:t>
      </w:r>
      <w:r>
        <w:t xml:space="preserve"> </w:t>
      </w:r>
      <w:proofErr w:type="spellStart"/>
      <w:r w:rsidRPr="00A71DFD">
        <w:rPr>
          <w:b/>
          <w:bCs/>
        </w:rPr>
        <w:t>Eletricidade</w:t>
      </w:r>
      <w:proofErr w:type="spellEnd"/>
      <w:r>
        <w:t>: $135–$410</w:t>
      </w:r>
    </w:p>
    <w:p w14:paraId="00A3AB50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🚿</w:t>
      </w:r>
      <w:r>
        <w:t xml:space="preserve"> </w:t>
      </w:r>
      <w:proofErr w:type="spellStart"/>
      <w:r w:rsidRPr="00A71DFD">
        <w:rPr>
          <w:b/>
          <w:bCs/>
        </w:rPr>
        <w:t>Água</w:t>
      </w:r>
      <w:proofErr w:type="spellEnd"/>
      <w:r>
        <w:t>: $55–$165</w:t>
      </w:r>
    </w:p>
    <w:p w14:paraId="21EFC74C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🌐</w:t>
      </w:r>
      <w:r>
        <w:t xml:space="preserve"> </w:t>
      </w:r>
      <w:r w:rsidRPr="00A71DFD">
        <w:rPr>
          <w:b/>
          <w:bCs/>
        </w:rPr>
        <w:t>Internet e TV</w:t>
      </w:r>
      <w:r>
        <w:t>: $80–$190</w:t>
      </w:r>
    </w:p>
    <w:p w14:paraId="06BD8109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🔥</w:t>
      </w:r>
      <w:r>
        <w:t xml:space="preserve"> </w:t>
      </w:r>
      <w:proofErr w:type="spellStart"/>
      <w:r w:rsidRPr="00A71DFD">
        <w:rPr>
          <w:b/>
          <w:bCs/>
        </w:rPr>
        <w:t>Gás</w:t>
      </w:r>
      <w:proofErr w:type="spellEnd"/>
      <w:r>
        <w:t>: $15–$40</w:t>
      </w:r>
    </w:p>
    <w:p w14:paraId="2F0BEDC1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❄️</w:t>
      </w:r>
      <w:r>
        <w:t xml:space="preserve"> </w:t>
      </w:r>
      <w:proofErr w:type="spellStart"/>
      <w:r w:rsidRPr="00A71DFD">
        <w:rPr>
          <w:b/>
          <w:bCs/>
        </w:rPr>
        <w:t>Resfriamento</w:t>
      </w:r>
      <w:proofErr w:type="spellEnd"/>
      <w:r>
        <w:t xml:space="preserve"> (district cooling): $80–$270</w:t>
      </w:r>
    </w:p>
    <w:p w14:paraId="77ACDF23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🔧</w:t>
      </w:r>
      <w:r>
        <w:t xml:space="preserve"> </w:t>
      </w:r>
      <w:r w:rsidRPr="00A71DFD">
        <w:rPr>
          <w:b/>
          <w:bCs/>
        </w:rPr>
        <w:t xml:space="preserve">Taxa de </w:t>
      </w:r>
      <w:proofErr w:type="spellStart"/>
      <w:r w:rsidRPr="00A71DFD">
        <w:rPr>
          <w:b/>
          <w:bCs/>
        </w:rPr>
        <w:t>manutenção</w:t>
      </w:r>
      <w:proofErr w:type="spellEnd"/>
      <w:r>
        <w:t xml:space="preserve">: 0–5% do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anual</w:t>
      </w:r>
      <w:proofErr w:type="spellEnd"/>
    </w:p>
    <w:p w14:paraId="3DF937FD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🏢</w:t>
      </w:r>
      <w:r>
        <w:t xml:space="preserve"> </w:t>
      </w:r>
      <w:r w:rsidRPr="00A71DFD">
        <w:rPr>
          <w:b/>
          <w:bCs/>
        </w:rPr>
        <w:t>Taxa municipal (housing fee):</w:t>
      </w:r>
      <w:r>
        <w:t xml:space="preserve"> 5% do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 (</w:t>
      </w:r>
      <w:proofErr w:type="spellStart"/>
      <w:r>
        <w:t>mensalizado</w:t>
      </w:r>
      <w:proofErr w:type="spellEnd"/>
      <w:r>
        <w:t>)</w:t>
      </w:r>
    </w:p>
    <w:p w14:paraId="1CE5C725" w14:textId="77777777" w:rsidR="00A71DFD" w:rsidRPr="00A71DFD" w:rsidRDefault="00A71DFD" w:rsidP="00A71DFD">
      <w:pPr>
        <w:rPr>
          <w:b/>
          <w:bCs/>
        </w:rPr>
      </w:pPr>
      <w:r>
        <w:br/>
      </w:r>
      <w:r w:rsidRPr="00A71DFD">
        <w:rPr>
          <w:rFonts w:ascii="Apple Color Emoji" w:hAnsi="Apple Color Emoji" w:cs="Apple Color Emoji"/>
          <w:b/>
          <w:bCs/>
        </w:rPr>
        <w:t>💰</w:t>
      </w:r>
      <w:r w:rsidRPr="00A71DFD">
        <w:rPr>
          <w:b/>
          <w:bCs/>
        </w:rPr>
        <w:t xml:space="preserve"> Custos </w:t>
      </w:r>
      <w:proofErr w:type="spellStart"/>
      <w:r w:rsidRPr="00A71DFD">
        <w:rPr>
          <w:b/>
          <w:bCs/>
        </w:rPr>
        <w:t>Iniciais</w:t>
      </w:r>
      <w:proofErr w:type="spellEnd"/>
      <w:r w:rsidRPr="00A71DFD">
        <w:rPr>
          <w:b/>
          <w:bCs/>
        </w:rPr>
        <w:t xml:space="preserve"> de </w:t>
      </w:r>
      <w:proofErr w:type="spellStart"/>
      <w:r w:rsidRPr="00A71DFD">
        <w:rPr>
          <w:b/>
          <w:bCs/>
        </w:rPr>
        <w:t>Moradia</w:t>
      </w:r>
      <w:proofErr w:type="spellEnd"/>
      <w:r w:rsidRPr="00A71DFD">
        <w:rPr>
          <w:b/>
          <w:bCs/>
        </w:rPr>
        <w:t xml:space="preserve"> (USD):</w:t>
      </w:r>
    </w:p>
    <w:p w14:paraId="36158EF0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proofErr w:type="spellStart"/>
      <w:r w:rsidRPr="00A71DFD">
        <w:rPr>
          <w:b/>
          <w:bCs/>
        </w:rPr>
        <w:t>Depósito</w:t>
      </w:r>
      <w:proofErr w:type="spellEnd"/>
      <w:r w:rsidRPr="00A71DFD">
        <w:rPr>
          <w:b/>
          <w:bCs/>
        </w:rPr>
        <w:t xml:space="preserve"> de </w:t>
      </w:r>
      <w:proofErr w:type="spellStart"/>
      <w:r w:rsidRPr="00A71DFD">
        <w:rPr>
          <w:b/>
          <w:bCs/>
        </w:rPr>
        <w:t>segurança</w:t>
      </w:r>
      <w:proofErr w:type="spellEnd"/>
      <w:r>
        <w:t xml:space="preserve">: 5% do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anual</w:t>
      </w:r>
      <w:proofErr w:type="spellEnd"/>
    </w:p>
    <w:p w14:paraId="74196560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🤝</w:t>
      </w:r>
      <w:r>
        <w:t xml:space="preserve"> </w:t>
      </w:r>
      <w:proofErr w:type="spellStart"/>
      <w:r w:rsidRPr="00A71DFD">
        <w:rPr>
          <w:b/>
          <w:bCs/>
        </w:rPr>
        <w:t>Comissão</w:t>
      </w:r>
      <w:proofErr w:type="spellEnd"/>
      <w:r w:rsidRPr="00A71DFD">
        <w:rPr>
          <w:b/>
          <w:bCs/>
        </w:rPr>
        <w:t xml:space="preserve"> </w:t>
      </w:r>
      <w:proofErr w:type="spellStart"/>
      <w:r w:rsidRPr="00A71DFD">
        <w:rPr>
          <w:b/>
          <w:bCs/>
        </w:rPr>
        <w:t>imobiliária</w:t>
      </w:r>
      <w:proofErr w:type="spellEnd"/>
      <w:r>
        <w:t xml:space="preserve">: 5% do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 + 5% VAT</w:t>
      </w:r>
    </w:p>
    <w:p w14:paraId="0D530C10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📝</w:t>
      </w:r>
      <w:r>
        <w:t xml:space="preserve"> </w:t>
      </w:r>
      <w:r w:rsidRPr="00A71DFD">
        <w:rPr>
          <w:b/>
          <w:bCs/>
        </w:rPr>
        <w:t xml:space="preserve">Taxa de </w:t>
      </w:r>
      <w:proofErr w:type="spellStart"/>
      <w:r w:rsidRPr="00A71DFD">
        <w:rPr>
          <w:b/>
          <w:bCs/>
        </w:rPr>
        <w:t>registro</w:t>
      </w:r>
      <w:proofErr w:type="spellEnd"/>
      <w:r w:rsidRPr="00A71DFD">
        <w:rPr>
          <w:b/>
          <w:bCs/>
        </w:rPr>
        <w:t xml:space="preserve"> (</w:t>
      </w:r>
      <w:proofErr w:type="spellStart"/>
      <w:r w:rsidRPr="00A71DFD">
        <w:rPr>
          <w:b/>
          <w:bCs/>
        </w:rPr>
        <w:t>Ejari</w:t>
      </w:r>
      <w:proofErr w:type="spellEnd"/>
      <w:r w:rsidRPr="00A71DFD">
        <w:rPr>
          <w:b/>
          <w:bCs/>
        </w:rPr>
        <w:t>)</w:t>
      </w:r>
      <w:r>
        <w:t>: $55</w:t>
      </w:r>
    </w:p>
    <w:p w14:paraId="460282C6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🔌</w:t>
      </w:r>
      <w:r>
        <w:t xml:space="preserve"> </w:t>
      </w:r>
      <w:proofErr w:type="spellStart"/>
      <w:r w:rsidRPr="00A71DFD">
        <w:rPr>
          <w:b/>
          <w:bCs/>
        </w:rPr>
        <w:t>Conexão</w:t>
      </w:r>
      <w:proofErr w:type="spellEnd"/>
      <w:r w:rsidRPr="00A71DFD">
        <w:rPr>
          <w:b/>
          <w:bCs/>
        </w:rPr>
        <w:t xml:space="preserve"> de </w:t>
      </w:r>
      <w:proofErr w:type="spellStart"/>
      <w:r w:rsidRPr="00A71DFD">
        <w:rPr>
          <w:b/>
          <w:bCs/>
        </w:rPr>
        <w:t>serviços</w:t>
      </w:r>
      <w:proofErr w:type="spellEnd"/>
      <w:r>
        <w:t>: $135–$270</w:t>
      </w:r>
    </w:p>
    <w:p w14:paraId="695FD246" w14:textId="77777777" w:rsidR="00A71DFD" w:rsidRDefault="00A71DFD" w:rsidP="00A71DFD">
      <w:pPr>
        <w:pStyle w:val="ListBullet"/>
      </w:pPr>
      <w:r>
        <w:rPr>
          <w:rFonts w:ascii="Apple Color Emoji" w:hAnsi="Apple Color Emoji" w:cs="Apple Color Emoji"/>
        </w:rPr>
        <w:t>🛋️</w:t>
      </w:r>
      <w:r>
        <w:t xml:space="preserve"> </w:t>
      </w:r>
      <w:proofErr w:type="spellStart"/>
      <w:r w:rsidRPr="00A71DFD">
        <w:rPr>
          <w:b/>
          <w:bCs/>
        </w:rPr>
        <w:t>Mobiliário</w:t>
      </w:r>
      <w:proofErr w:type="spellEnd"/>
      <w:r w:rsidRPr="00A71DFD">
        <w:rPr>
          <w:b/>
          <w:bCs/>
        </w:rPr>
        <w:t xml:space="preserve"> </w:t>
      </w:r>
      <w:proofErr w:type="spellStart"/>
      <w:r w:rsidRPr="00A71DFD">
        <w:rPr>
          <w:b/>
          <w:bCs/>
        </w:rPr>
        <w:t>básico</w:t>
      </w:r>
      <w:proofErr w:type="spellEnd"/>
      <w:r w:rsidRPr="00A71DFD">
        <w:rPr>
          <w:b/>
          <w:bCs/>
        </w:rPr>
        <w:t xml:space="preserve"> (</w:t>
      </w:r>
      <w:proofErr w:type="spellStart"/>
      <w:r w:rsidRPr="00A71DFD">
        <w:rPr>
          <w:b/>
          <w:bCs/>
        </w:rPr>
        <w:t>opcional</w:t>
      </w:r>
      <w:proofErr w:type="spellEnd"/>
      <w:r w:rsidRPr="00A71DFD">
        <w:rPr>
          <w:b/>
          <w:bCs/>
        </w:rPr>
        <w:t>)</w:t>
      </w:r>
      <w:r>
        <w:t>: $2,700–$27,000+</w:t>
      </w:r>
    </w:p>
    <w:p w14:paraId="1873C0FA" w14:textId="32C50350" w:rsidR="00A71DFD" w:rsidRDefault="008A6D58" w:rsidP="00536B1F">
      <w:pPr>
        <w:rPr>
          <w:rStyle w:val="s1"/>
        </w:rPr>
      </w:pPr>
      <w:r>
        <w:rPr>
          <w:rStyle w:val="s1"/>
          <w:noProof/>
        </w:rPr>
        <w:pict w14:anchorId="7AA5C1F4">
          <v:rect id="_x0000_i1054" alt="" style="width:395.8pt;height:.05pt;mso-width-percent:0;mso-height-percent:0;mso-width-percent:0;mso-height-percent:0" o:hrpct="877" o:hralign="center" o:hrstd="t" o:hr="t" fillcolor="#a0a0a0" stroked="f"/>
        </w:pict>
      </w:r>
    </w:p>
    <w:p w14:paraId="771B6243" w14:textId="77777777" w:rsidR="00D0566F" w:rsidRDefault="00D0566F" w:rsidP="00D0566F">
      <w:pPr>
        <w:pStyle w:val="Heading1"/>
      </w:pPr>
      <w:r>
        <w:rPr>
          <w:rFonts w:ascii="Apple Color Emoji" w:hAnsi="Apple Color Emoji" w:cs="Apple Color Emoji"/>
        </w:rPr>
        <w:t>🚗</w:t>
      </w:r>
      <w:r>
        <w:t xml:space="preserve"> 3. Transporte</w:t>
      </w:r>
    </w:p>
    <w:p w14:paraId="70959E65" w14:textId="77777777" w:rsidR="00D0566F" w:rsidRDefault="00D0566F" w:rsidP="00D0566F">
      <w:r>
        <w:t xml:space="preserve">Esta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custos </w:t>
      </w:r>
      <w:proofErr w:type="spellStart"/>
      <w:r>
        <w:t>relacionados</w:t>
      </w:r>
      <w:proofErr w:type="spellEnd"/>
      <w:r>
        <w:t xml:space="preserve"> à </w:t>
      </w:r>
      <w:proofErr w:type="spellStart"/>
      <w:r>
        <w:t>mobilidade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Dubai, tanto para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opta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veículo</w:t>
      </w:r>
      <w:proofErr w:type="spellEnd"/>
      <w:r>
        <w:t xml:space="preserve">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de </w:t>
      </w:r>
      <w:proofErr w:type="spellStart"/>
      <w:r>
        <w:t>motorista</w:t>
      </w:r>
      <w:proofErr w:type="spellEnd"/>
      <w:r>
        <w:t>.</w:t>
      </w:r>
    </w:p>
    <w:p w14:paraId="36EA84D9" w14:textId="77777777" w:rsidR="00D0566F" w:rsidRPr="00D0566F" w:rsidRDefault="00D0566F" w:rsidP="00D0566F">
      <w:pPr>
        <w:rPr>
          <w:b/>
          <w:bCs/>
        </w:rPr>
      </w:pPr>
      <w:r w:rsidRPr="00D0566F">
        <w:rPr>
          <w:rFonts w:ascii="Apple Color Emoji" w:hAnsi="Apple Color Emoji" w:cs="Apple Color Emoji"/>
          <w:b/>
          <w:bCs/>
        </w:rPr>
        <w:t>📦</w:t>
      </w:r>
      <w:r w:rsidRPr="00D0566F">
        <w:rPr>
          <w:b/>
          <w:bCs/>
        </w:rPr>
        <w:t xml:space="preserve"> </w:t>
      </w:r>
      <w:proofErr w:type="spellStart"/>
      <w:r w:rsidRPr="00D0566F">
        <w:rPr>
          <w:b/>
          <w:bCs/>
        </w:rPr>
        <w:t>Compra</w:t>
      </w:r>
      <w:proofErr w:type="spellEnd"/>
      <w:r w:rsidRPr="00D0566F">
        <w:rPr>
          <w:b/>
          <w:bCs/>
        </w:rPr>
        <w:t xml:space="preserve"> de </w:t>
      </w:r>
      <w:proofErr w:type="spellStart"/>
      <w:r w:rsidRPr="00D0566F">
        <w:rPr>
          <w:b/>
          <w:bCs/>
        </w:rPr>
        <w:t>Veículo</w:t>
      </w:r>
      <w:proofErr w:type="spellEnd"/>
      <w:r w:rsidRPr="00D0566F">
        <w:rPr>
          <w:b/>
          <w:bCs/>
        </w:rPr>
        <w:t xml:space="preserve"> (USD):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077"/>
        <w:gridCol w:w="2651"/>
      </w:tblGrid>
      <w:tr w:rsidR="00D0566F" w14:paraId="70A14F03" w14:textId="77777777" w:rsidTr="00D0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shd w:val="clear" w:color="auto" w:fill="FFC000"/>
          </w:tcPr>
          <w:p w14:paraId="5DF751EC" w14:textId="77777777" w:rsidR="00D0566F" w:rsidRDefault="00D0566F" w:rsidP="0046129A">
            <w:proofErr w:type="spellStart"/>
            <w:r>
              <w:t>Categoria</w:t>
            </w:r>
            <w:proofErr w:type="spellEnd"/>
          </w:p>
        </w:tc>
        <w:tc>
          <w:tcPr>
            <w:tcW w:w="2651" w:type="dxa"/>
            <w:shd w:val="clear" w:color="auto" w:fill="FFC000"/>
          </w:tcPr>
          <w:p w14:paraId="740EA372" w14:textId="77777777" w:rsidR="00D0566F" w:rsidRDefault="00D0566F" w:rsidP="0046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Faixa</w:t>
            </w:r>
            <w:proofErr w:type="spellEnd"/>
            <w:r>
              <w:t xml:space="preserve"> de </w:t>
            </w:r>
            <w:proofErr w:type="spellStart"/>
            <w:r>
              <w:t>Preço</w:t>
            </w:r>
            <w:proofErr w:type="spellEnd"/>
            <w:r>
              <w:t xml:space="preserve"> (USD)</w:t>
            </w:r>
          </w:p>
        </w:tc>
      </w:tr>
      <w:tr w:rsidR="00D0566F" w14:paraId="733C7B02" w14:textId="77777777" w:rsidTr="00D0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7611701" w14:textId="77777777" w:rsidR="00D0566F" w:rsidRPr="00D0566F" w:rsidRDefault="00D0566F" w:rsidP="0046129A">
            <w:pPr>
              <w:rPr>
                <w:b w:val="0"/>
                <w:bCs w:val="0"/>
              </w:rPr>
            </w:pPr>
            <w:proofErr w:type="spellStart"/>
            <w:r w:rsidRPr="00D0566F">
              <w:rPr>
                <w:b w:val="0"/>
                <w:bCs w:val="0"/>
              </w:rPr>
              <w:t>Econômico</w:t>
            </w:r>
            <w:proofErr w:type="spellEnd"/>
            <w:r w:rsidRPr="00D0566F">
              <w:rPr>
                <w:b w:val="0"/>
                <w:bCs w:val="0"/>
              </w:rPr>
              <w:t xml:space="preserve"> (Toyota Corolla/Honda Civic)</w:t>
            </w:r>
          </w:p>
        </w:tc>
        <w:tc>
          <w:tcPr>
            <w:tcW w:w="2651" w:type="dxa"/>
          </w:tcPr>
          <w:p w14:paraId="62BC7760" w14:textId="77777777" w:rsidR="00D0566F" w:rsidRDefault="00D0566F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$21,800–$32,700</w:t>
            </w:r>
          </w:p>
        </w:tc>
      </w:tr>
      <w:tr w:rsidR="00D0566F" w14:paraId="24D5532C" w14:textId="77777777" w:rsidTr="00D0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247F376" w14:textId="77777777" w:rsidR="00D0566F" w:rsidRPr="00D0566F" w:rsidRDefault="00D0566F" w:rsidP="0046129A">
            <w:pPr>
              <w:rPr>
                <w:b w:val="0"/>
                <w:bCs w:val="0"/>
              </w:rPr>
            </w:pPr>
            <w:proofErr w:type="spellStart"/>
            <w:r w:rsidRPr="00D0566F">
              <w:rPr>
                <w:b w:val="0"/>
                <w:bCs w:val="0"/>
              </w:rPr>
              <w:t>Médio</w:t>
            </w:r>
            <w:proofErr w:type="spellEnd"/>
            <w:r w:rsidRPr="00D0566F">
              <w:rPr>
                <w:b w:val="0"/>
                <w:bCs w:val="0"/>
              </w:rPr>
              <w:t xml:space="preserve"> (Toyota Camry/Honda Accord)</w:t>
            </w:r>
          </w:p>
        </w:tc>
        <w:tc>
          <w:tcPr>
            <w:tcW w:w="2651" w:type="dxa"/>
          </w:tcPr>
          <w:p w14:paraId="4D53D9BF" w14:textId="77777777" w:rsidR="00D0566F" w:rsidRDefault="00D0566F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$32,700–$54,500</w:t>
            </w:r>
          </w:p>
        </w:tc>
      </w:tr>
      <w:tr w:rsidR="00D0566F" w14:paraId="3EEFC01E" w14:textId="77777777" w:rsidTr="00D0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26E49035" w14:textId="77777777" w:rsidR="00D0566F" w:rsidRPr="00D0566F" w:rsidRDefault="00D0566F" w:rsidP="0046129A">
            <w:pPr>
              <w:rPr>
                <w:b w:val="0"/>
                <w:bCs w:val="0"/>
              </w:rPr>
            </w:pPr>
            <w:r w:rsidRPr="00D0566F">
              <w:rPr>
                <w:b w:val="0"/>
                <w:bCs w:val="0"/>
              </w:rPr>
              <w:t>Premium (BMW Série 3/Mercedes C)</w:t>
            </w:r>
          </w:p>
        </w:tc>
        <w:tc>
          <w:tcPr>
            <w:tcW w:w="2651" w:type="dxa"/>
          </w:tcPr>
          <w:p w14:paraId="297D1733" w14:textId="77777777" w:rsidR="00D0566F" w:rsidRDefault="00D0566F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$54,500–$81,700</w:t>
            </w:r>
          </w:p>
        </w:tc>
      </w:tr>
      <w:tr w:rsidR="00D0566F" w14:paraId="2BB2561B" w14:textId="77777777" w:rsidTr="00D0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0EAA0868" w14:textId="77777777" w:rsidR="00D0566F" w:rsidRPr="00D0566F" w:rsidRDefault="00D0566F" w:rsidP="0046129A">
            <w:pPr>
              <w:rPr>
                <w:b w:val="0"/>
                <w:bCs w:val="0"/>
              </w:rPr>
            </w:pPr>
            <w:proofErr w:type="spellStart"/>
            <w:r w:rsidRPr="00D0566F">
              <w:rPr>
                <w:b w:val="0"/>
                <w:bCs w:val="0"/>
              </w:rPr>
              <w:t>Luxo</w:t>
            </w:r>
            <w:proofErr w:type="spellEnd"/>
            <w:r w:rsidRPr="00D0566F">
              <w:rPr>
                <w:b w:val="0"/>
                <w:bCs w:val="0"/>
              </w:rPr>
              <w:t xml:space="preserve"> (BMW Série 5/Mercedes E)</w:t>
            </w:r>
          </w:p>
        </w:tc>
        <w:tc>
          <w:tcPr>
            <w:tcW w:w="2651" w:type="dxa"/>
          </w:tcPr>
          <w:p w14:paraId="2C113887" w14:textId="77777777" w:rsidR="00D0566F" w:rsidRDefault="00D0566F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$81,700–$136,000+</w:t>
            </w:r>
          </w:p>
        </w:tc>
      </w:tr>
      <w:tr w:rsidR="00D0566F" w14:paraId="0160AE74" w14:textId="77777777" w:rsidTr="00D0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39E1316" w14:textId="77777777" w:rsidR="00D0566F" w:rsidRPr="00D0566F" w:rsidRDefault="00D0566F" w:rsidP="0046129A">
            <w:pPr>
              <w:rPr>
                <w:b w:val="0"/>
                <w:bCs w:val="0"/>
              </w:rPr>
            </w:pPr>
            <w:r w:rsidRPr="00D0566F">
              <w:rPr>
                <w:b w:val="0"/>
                <w:bCs w:val="0"/>
              </w:rPr>
              <w:t>SUV (Toyota RAV4/Honda CR-V)</w:t>
            </w:r>
          </w:p>
        </w:tc>
        <w:tc>
          <w:tcPr>
            <w:tcW w:w="2651" w:type="dxa"/>
          </w:tcPr>
          <w:p w14:paraId="124F2590" w14:textId="77777777" w:rsidR="00D0566F" w:rsidRDefault="00D0566F" w:rsidP="0046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$32,700–$54,500</w:t>
            </w:r>
          </w:p>
        </w:tc>
      </w:tr>
      <w:tr w:rsidR="00D0566F" w14:paraId="6CC97706" w14:textId="77777777" w:rsidTr="00D056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51140E6" w14:textId="77777777" w:rsidR="00D0566F" w:rsidRPr="00D0566F" w:rsidRDefault="00D0566F" w:rsidP="0046129A">
            <w:pPr>
              <w:rPr>
                <w:b w:val="0"/>
                <w:bCs w:val="0"/>
              </w:rPr>
            </w:pPr>
            <w:r w:rsidRPr="00D0566F">
              <w:rPr>
                <w:b w:val="0"/>
                <w:bCs w:val="0"/>
              </w:rPr>
              <w:t>SUV Premium (Range Rover/BMW X5)</w:t>
            </w:r>
          </w:p>
        </w:tc>
        <w:tc>
          <w:tcPr>
            <w:tcW w:w="2651" w:type="dxa"/>
          </w:tcPr>
          <w:p w14:paraId="31F3B091" w14:textId="77777777" w:rsidR="00D0566F" w:rsidRDefault="00D0566F" w:rsidP="004612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$81,700–$163,500+</w:t>
            </w:r>
          </w:p>
        </w:tc>
      </w:tr>
    </w:tbl>
    <w:p w14:paraId="07E824E8" w14:textId="77777777" w:rsidR="00D0566F" w:rsidRPr="00D0566F" w:rsidRDefault="00D0566F" w:rsidP="00D0566F">
      <w:pPr>
        <w:rPr>
          <w:b/>
          <w:bCs/>
        </w:rPr>
      </w:pPr>
      <w:r>
        <w:br/>
      </w:r>
      <w:r w:rsidRPr="00D0566F">
        <w:rPr>
          <w:rFonts w:ascii="Apple Color Emoji" w:hAnsi="Apple Color Emoji" w:cs="Apple Color Emoji"/>
          <w:b/>
          <w:bCs/>
        </w:rPr>
        <w:t>💸</w:t>
      </w:r>
      <w:r w:rsidRPr="00D0566F">
        <w:rPr>
          <w:b/>
          <w:bCs/>
        </w:rPr>
        <w:t xml:space="preserve"> Custos Mensais </w:t>
      </w:r>
      <w:proofErr w:type="spellStart"/>
      <w:r w:rsidRPr="00D0566F">
        <w:rPr>
          <w:b/>
          <w:bCs/>
        </w:rPr>
        <w:t>Estimados</w:t>
      </w:r>
      <w:proofErr w:type="spellEnd"/>
      <w:r w:rsidRPr="00D0566F">
        <w:rPr>
          <w:b/>
          <w:bCs/>
        </w:rPr>
        <w:t xml:space="preserve"> (USD):</w:t>
      </w:r>
    </w:p>
    <w:p w14:paraId="6FDC9831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📉</w:t>
      </w:r>
      <w:r>
        <w:t xml:space="preserve"> </w:t>
      </w:r>
      <w:proofErr w:type="spellStart"/>
      <w:r w:rsidRPr="00D0566F">
        <w:rPr>
          <w:b/>
          <w:bCs/>
        </w:rPr>
        <w:t>Prestação</w:t>
      </w:r>
      <w:proofErr w:type="spellEnd"/>
      <w:r w:rsidRPr="00D0566F">
        <w:rPr>
          <w:b/>
          <w:bCs/>
        </w:rPr>
        <w:t xml:space="preserve"> de </w:t>
      </w:r>
      <w:proofErr w:type="spellStart"/>
      <w:r w:rsidRPr="00D0566F">
        <w:rPr>
          <w:b/>
          <w:bCs/>
        </w:rPr>
        <w:t>financiamento</w:t>
      </w:r>
      <w:proofErr w:type="spellEnd"/>
      <w:r>
        <w:t xml:space="preserve">: </w:t>
      </w:r>
      <w:proofErr w:type="spellStart"/>
      <w:r>
        <w:t>variável</w:t>
      </w:r>
      <w:proofErr w:type="spellEnd"/>
      <w:r>
        <w:t xml:space="preserve"> (</w:t>
      </w:r>
      <w:proofErr w:type="spellStart"/>
      <w:r>
        <w:t>depende</w:t>
      </w:r>
      <w:proofErr w:type="spellEnd"/>
      <w:r>
        <w:t xml:space="preserve"> do valor e </w:t>
      </w:r>
      <w:proofErr w:type="spellStart"/>
      <w:r>
        <w:t>prazo</w:t>
      </w:r>
      <w:proofErr w:type="spellEnd"/>
      <w:r>
        <w:t>)</w:t>
      </w:r>
    </w:p>
    <w:p w14:paraId="7CC78DAD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🛡️</w:t>
      </w:r>
      <w:r>
        <w:t xml:space="preserve"> </w:t>
      </w:r>
      <w:r w:rsidRPr="00D0566F">
        <w:rPr>
          <w:b/>
          <w:bCs/>
        </w:rPr>
        <w:t>Seguro:</w:t>
      </w:r>
      <w:r>
        <w:t xml:space="preserve"> $55–$410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</w:p>
    <w:p w14:paraId="0E932C0C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⛽</w:t>
      </w:r>
      <w:r>
        <w:t xml:space="preserve"> </w:t>
      </w:r>
      <w:proofErr w:type="spellStart"/>
      <w:r w:rsidRPr="00D0566F">
        <w:rPr>
          <w:b/>
          <w:bCs/>
        </w:rPr>
        <w:t>Combustível</w:t>
      </w:r>
      <w:proofErr w:type="spellEnd"/>
      <w:r>
        <w:t xml:space="preserve">: $135–$410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</w:p>
    <w:p w14:paraId="3F0D8820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🅿️</w:t>
      </w:r>
      <w:r>
        <w:t xml:space="preserve"> </w:t>
      </w:r>
      <w:proofErr w:type="spellStart"/>
      <w:r w:rsidRPr="00D0566F">
        <w:rPr>
          <w:b/>
          <w:bCs/>
        </w:rPr>
        <w:t>Estacionamento</w:t>
      </w:r>
      <w:proofErr w:type="spellEnd"/>
      <w:r>
        <w:t xml:space="preserve">: $0–$270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</w:p>
    <w:p w14:paraId="052BFD35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🛠️</w:t>
      </w:r>
      <w:r>
        <w:t xml:space="preserve"> </w:t>
      </w:r>
      <w:proofErr w:type="spellStart"/>
      <w:r w:rsidRPr="00D0566F">
        <w:rPr>
          <w:b/>
          <w:bCs/>
        </w:rPr>
        <w:t>Manutenção</w:t>
      </w:r>
      <w:proofErr w:type="spellEnd"/>
      <w:r>
        <w:t xml:space="preserve">: $55–$270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 (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anualizada</w:t>
      </w:r>
      <w:proofErr w:type="spellEnd"/>
      <w:r>
        <w:t>)</w:t>
      </w:r>
    </w:p>
    <w:p w14:paraId="535F6FF9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🚧</w:t>
      </w:r>
      <w:r>
        <w:t xml:space="preserve"> </w:t>
      </w:r>
      <w:r w:rsidRPr="00D0566F">
        <w:rPr>
          <w:b/>
          <w:bCs/>
        </w:rPr>
        <w:t>Salik (</w:t>
      </w:r>
      <w:proofErr w:type="spellStart"/>
      <w:r w:rsidRPr="00D0566F">
        <w:rPr>
          <w:b/>
          <w:bCs/>
        </w:rPr>
        <w:t>pedágio</w:t>
      </w:r>
      <w:proofErr w:type="spellEnd"/>
      <w:r w:rsidRPr="00D0566F">
        <w:rPr>
          <w:b/>
          <w:bCs/>
        </w:rPr>
        <w:t>)</w:t>
      </w:r>
      <w:r>
        <w:t xml:space="preserve">: $15–$80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</w:p>
    <w:p w14:paraId="108EE783" w14:textId="77777777" w:rsidR="00D0566F" w:rsidRDefault="00D0566F" w:rsidP="00D0566F">
      <w:pPr>
        <w:pStyle w:val="ListBullet"/>
        <w:numPr>
          <w:ilvl w:val="0"/>
          <w:numId w:val="0"/>
        </w:numPr>
        <w:rPr>
          <w:rFonts w:ascii="Apple Color Emoji" w:hAnsi="Apple Color Emoji" w:cs="Apple Color Emoji"/>
          <w:b/>
          <w:bCs/>
        </w:rPr>
      </w:pPr>
    </w:p>
    <w:p w14:paraId="1B97EAC7" w14:textId="77777777" w:rsidR="00D0566F" w:rsidRDefault="00D0566F" w:rsidP="00D0566F">
      <w:pPr>
        <w:pStyle w:val="ListBullet"/>
        <w:numPr>
          <w:ilvl w:val="0"/>
          <w:numId w:val="0"/>
        </w:numPr>
        <w:rPr>
          <w:rFonts w:ascii="Apple Color Emoji" w:hAnsi="Apple Color Emoji" w:cs="Apple Color Emoji"/>
          <w:b/>
          <w:bCs/>
        </w:rPr>
      </w:pPr>
    </w:p>
    <w:p w14:paraId="50753808" w14:textId="4A4386D1" w:rsidR="00D0566F" w:rsidRPr="00D0566F" w:rsidRDefault="00D0566F" w:rsidP="00D0566F">
      <w:pPr>
        <w:pStyle w:val="ListBullet"/>
        <w:numPr>
          <w:ilvl w:val="0"/>
          <w:numId w:val="0"/>
        </w:numPr>
        <w:rPr>
          <w:b/>
          <w:bCs/>
        </w:rPr>
      </w:pPr>
      <w:r w:rsidRPr="00D0566F">
        <w:rPr>
          <w:rFonts w:ascii="Apple Color Emoji" w:hAnsi="Apple Color Emoji" w:cs="Apple Color Emoji"/>
          <w:b/>
          <w:bCs/>
        </w:rPr>
        <w:t>🚊</w:t>
      </w:r>
      <w:r w:rsidRPr="00D0566F">
        <w:rPr>
          <w:b/>
          <w:bCs/>
        </w:rPr>
        <w:t xml:space="preserve"> Transporte Público (USD):</w:t>
      </w:r>
    </w:p>
    <w:p w14:paraId="3BF37AED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lastRenderedPageBreak/>
        <w:t>💳</w:t>
      </w:r>
      <w:r>
        <w:t xml:space="preserve"> </w:t>
      </w:r>
      <w:proofErr w:type="spellStart"/>
      <w:r w:rsidRPr="00D0566F">
        <w:rPr>
          <w:b/>
          <w:bCs/>
        </w:rPr>
        <w:t>Cartão</w:t>
      </w:r>
      <w:proofErr w:type="spellEnd"/>
      <w:r w:rsidRPr="00D0566F">
        <w:rPr>
          <w:b/>
          <w:bCs/>
        </w:rPr>
        <w:t xml:space="preserve"> Nol Silver</w:t>
      </w:r>
      <w:r>
        <w:t xml:space="preserve">: $1.35–$2.70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viagem</w:t>
      </w:r>
      <w:proofErr w:type="spellEnd"/>
    </w:p>
    <w:p w14:paraId="06BF9EC8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💳</w:t>
      </w:r>
      <w:r>
        <w:t xml:space="preserve"> </w:t>
      </w:r>
      <w:proofErr w:type="spellStart"/>
      <w:r w:rsidRPr="00D0566F">
        <w:rPr>
          <w:b/>
          <w:bCs/>
        </w:rPr>
        <w:t>Cartão</w:t>
      </w:r>
      <w:proofErr w:type="spellEnd"/>
      <w:r w:rsidRPr="00D0566F">
        <w:rPr>
          <w:b/>
          <w:bCs/>
        </w:rPr>
        <w:t xml:space="preserve"> Nol Gold</w:t>
      </w:r>
      <w:r>
        <w:t xml:space="preserve">: $2.70–$5.40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viagem</w:t>
      </w:r>
      <w:proofErr w:type="spellEnd"/>
    </w:p>
    <w:p w14:paraId="003B197B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🚌</w:t>
      </w:r>
      <w:r>
        <w:t xml:space="preserve"> </w:t>
      </w:r>
      <w:r w:rsidRPr="00D0566F">
        <w:rPr>
          <w:b/>
          <w:bCs/>
        </w:rPr>
        <w:t>Passe mensal</w:t>
      </w:r>
      <w:r>
        <w:t>: $80–$135</w:t>
      </w:r>
    </w:p>
    <w:p w14:paraId="764D2759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🚖</w:t>
      </w:r>
      <w:r>
        <w:t xml:space="preserve"> </w:t>
      </w:r>
      <w:proofErr w:type="spellStart"/>
      <w:r w:rsidRPr="00D0566F">
        <w:rPr>
          <w:b/>
          <w:bCs/>
        </w:rPr>
        <w:t>Táxi</w:t>
      </w:r>
      <w:proofErr w:type="spellEnd"/>
      <w:r>
        <w:t>: Tarifa base $1.65 + $0.55/km</w:t>
      </w:r>
    </w:p>
    <w:p w14:paraId="08EB6CDC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📱</w:t>
      </w:r>
      <w:r>
        <w:t xml:space="preserve"> </w:t>
      </w:r>
      <w:r w:rsidRPr="00D0566F">
        <w:rPr>
          <w:b/>
          <w:bCs/>
        </w:rPr>
        <w:t>Uber/Careem</w:t>
      </w:r>
      <w:r>
        <w:t xml:space="preserve">: 30–50%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que </w:t>
      </w:r>
      <w:proofErr w:type="spellStart"/>
      <w:r>
        <w:t>táxi</w:t>
      </w:r>
      <w:proofErr w:type="spellEnd"/>
      <w:r>
        <w:t xml:space="preserve"> </w:t>
      </w:r>
      <w:proofErr w:type="spellStart"/>
      <w:r>
        <w:t>convencional</w:t>
      </w:r>
      <w:proofErr w:type="spellEnd"/>
    </w:p>
    <w:p w14:paraId="4ABBE872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🧑‍✈️</w:t>
      </w:r>
      <w:r>
        <w:t xml:space="preserve"> </w:t>
      </w:r>
      <w:proofErr w:type="spellStart"/>
      <w:r w:rsidRPr="00D0566F">
        <w:rPr>
          <w:b/>
          <w:bCs/>
        </w:rPr>
        <w:t>Serviço</w:t>
      </w:r>
      <w:proofErr w:type="spellEnd"/>
      <w:r w:rsidRPr="00D0566F">
        <w:rPr>
          <w:b/>
          <w:bCs/>
        </w:rPr>
        <w:t xml:space="preserve"> de </w:t>
      </w:r>
      <w:proofErr w:type="spellStart"/>
      <w:r w:rsidRPr="00D0566F">
        <w:rPr>
          <w:b/>
          <w:bCs/>
        </w:rPr>
        <w:t>motorista</w:t>
      </w:r>
      <w:proofErr w:type="spellEnd"/>
      <w:r w:rsidRPr="00D0566F">
        <w:rPr>
          <w:b/>
          <w:bCs/>
        </w:rPr>
        <w:t xml:space="preserve"> (full-time):</w:t>
      </w:r>
      <w:r>
        <w:t xml:space="preserve"> $1,350–$2,700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</w:p>
    <w:p w14:paraId="25D143EB" w14:textId="77777777" w:rsidR="00D0566F" w:rsidRPr="00D0566F" w:rsidRDefault="00D0566F" w:rsidP="00D0566F">
      <w:pPr>
        <w:rPr>
          <w:b/>
          <w:bCs/>
        </w:rPr>
      </w:pPr>
      <w:r>
        <w:br/>
      </w:r>
      <w:r>
        <w:rPr>
          <w:rFonts w:ascii="Apple Color Emoji" w:hAnsi="Apple Color Emoji" w:cs="Apple Color Emoji"/>
        </w:rPr>
        <w:t>🪪</w:t>
      </w:r>
      <w:r>
        <w:t xml:space="preserve"> </w:t>
      </w:r>
      <w:r w:rsidRPr="00D0566F">
        <w:rPr>
          <w:b/>
          <w:bCs/>
        </w:rPr>
        <w:t xml:space="preserve">Custos </w:t>
      </w:r>
      <w:proofErr w:type="spellStart"/>
      <w:r w:rsidRPr="00D0566F">
        <w:rPr>
          <w:b/>
          <w:bCs/>
        </w:rPr>
        <w:t>Iniciais</w:t>
      </w:r>
      <w:proofErr w:type="spellEnd"/>
      <w:r w:rsidRPr="00D0566F">
        <w:rPr>
          <w:b/>
          <w:bCs/>
        </w:rPr>
        <w:t xml:space="preserve"> de Transporte (USD):</w:t>
      </w:r>
    </w:p>
    <w:p w14:paraId="6827546D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💰</w:t>
      </w:r>
      <w:r>
        <w:t xml:space="preserve"> </w:t>
      </w:r>
      <w:r w:rsidRPr="00D0566F">
        <w:rPr>
          <w:b/>
          <w:bCs/>
        </w:rPr>
        <w:t xml:space="preserve">Entrada para </w:t>
      </w:r>
      <w:proofErr w:type="spellStart"/>
      <w:r w:rsidRPr="00D0566F">
        <w:rPr>
          <w:b/>
          <w:bCs/>
        </w:rPr>
        <w:t>financiamento</w:t>
      </w:r>
      <w:proofErr w:type="spellEnd"/>
      <w:r>
        <w:t xml:space="preserve">: 20% do valor do </w:t>
      </w:r>
      <w:proofErr w:type="spellStart"/>
      <w:r>
        <w:t>veículo</w:t>
      </w:r>
      <w:proofErr w:type="spellEnd"/>
    </w:p>
    <w:p w14:paraId="47DED36E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📋</w:t>
      </w:r>
      <w:r>
        <w:t xml:space="preserve"> </w:t>
      </w:r>
      <w:proofErr w:type="spellStart"/>
      <w:r w:rsidRPr="00D0566F">
        <w:rPr>
          <w:b/>
          <w:bCs/>
        </w:rPr>
        <w:t>Registro</w:t>
      </w:r>
      <w:proofErr w:type="spellEnd"/>
      <w:r w:rsidRPr="00D0566F">
        <w:rPr>
          <w:b/>
          <w:bCs/>
        </w:rPr>
        <w:t xml:space="preserve"> e </w:t>
      </w:r>
      <w:proofErr w:type="spellStart"/>
      <w:r w:rsidRPr="00D0566F">
        <w:rPr>
          <w:b/>
          <w:bCs/>
        </w:rPr>
        <w:t>seguro</w:t>
      </w:r>
      <w:proofErr w:type="spellEnd"/>
      <w:r w:rsidRPr="00D0566F">
        <w:rPr>
          <w:b/>
          <w:bCs/>
        </w:rPr>
        <w:t xml:space="preserve"> </w:t>
      </w:r>
      <w:proofErr w:type="spellStart"/>
      <w:r w:rsidRPr="00D0566F">
        <w:rPr>
          <w:b/>
          <w:bCs/>
        </w:rPr>
        <w:t>inicial</w:t>
      </w:r>
      <w:proofErr w:type="spellEnd"/>
      <w:r>
        <w:t>: $550–$2,700</w:t>
      </w:r>
    </w:p>
    <w:p w14:paraId="4A620A23" w14:textId="77777777" w:rsidR="00D0566F" w:rsidRDefault="00D0566F" w:rsidP="00D0566F">
      <w:pPr>
        <w:pStyle w:val="ListBullet"/>
      </w:pPr>
      <w:r>
        <w:rPr>
          <w:rFonts w:ascii="Apple Color Emoji" w:hAnsi="Apple Color Emoji" w:cs="Apple Color Emoji"/>
        </w:rPr>
        <w:t>🚗</w:t>
      </w:r>
      <w:r>
        <w:t xml:space="preserve"> </w:t>
      </w:r>
      <w:proofErr w:type="spellStart"/>
      <w:r w:rsidRPr="00D0566F">
        <w:rPr>
          <w:b/>
          <w:bCs/>
        </w:rPr>
        <w:t>Carteira</w:t>
      </w:r>
      <w:proofErr w:type="spellEnd"/>
      <w:r w:rsidRPr="00D0566F">
        <w:rPr>
          <w:b/>
          <w:bCs/>
        </w:rPr>
        <w:t xml:space="preserve"> de </w:t>
      </w:r>
      <w:proofErr w:type="spellStart"/>
      <w:r w:rsidRPr="00D0566F">
        <w:rPr>
          <w:b/>
          <w:bCs/>
        </w:rPr>
        <w:t>motorista</w:t>
      </w:r>
      <w:proofErr w:type="spellEnd"/>
      <w:r w:rsidRPr="00D0566F">
        <w:rPr>
          <w:b/>
          <w:bCs/>
        </w:rPr>
        <w:t xml:space="preserve"> (</w:t>
      </w:r>
      <w:proofErr w:type="spellStart"/>
      <w:r w:rsidRPr="00D0566F">
        <w:rPr>
          <w:b/>
          <w:bCs/>
        </w:rPr>
        <w:t>inclui</w:t>
      </w:r>
      <w:proofErr w:type="spellEnd"/>
      <w:r w:rsidRPr="00D0566F">
        <w:rPr>
          <w:b/>
          <w:bCs/>
        </w:rPr>
        <w:t xml:space="preserve"> aulas)</w:t>
      </w:r>
      <w:r>
        <w:t>: $545–$1,350</w:t>
      </w:r>
    </w:p>
    <w:p w14:paraId="318020F2" w14:textId="77777777" w:rsidR="00D0566F" w:rsidRDefault="00D0566F" w:rsidP="00D0566F">
      <w:pPr>
        <w:pStyle w:val="ListBullet"/>
        <w:numPr>
          <w:ilvl w:val="0"/>
          <w:numId w:val="0"/>
        </w:numPr>
        <w:ind w:left="360" w:hanging="360"/>
      </w:pPr>
    </w:p>
    <w:p w14:paraId="13B2C161" w14:textId="77777777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3E08C9E7">
          <v:rect id="_x0000_i1053" alt="" style="width:395.8pt;height:.05pt;mso-width-percent:0;mso-height-percent:0;mso-width-percent:0;mso-height-percent:0" o:hrpct="877" o:hralign="center" o:hrstd="t" o:hr="t" fillcolor="#a0a0a0" stroked="f"/>
        </w:pict>
      </w:r>
    </w:p>
    <w:p w14:paraId="6C672330" w14:textId="78145E9E" w:rsidR="00D0566F" w:rsidRDefault="00D0566F" w:rsidP="00D0566F">
      <w:pPr>
        <w:pStyle w:val="Heading2"/>
      </w:pPr>
      <w:r>
        <w:rPr>
          <w:rFonts w:ascii="Apple Color Emoji" w:hAnsi="Apple Color Emoji" w:cs="Apple Color Emoji"/>
        </w:rPr>
        <w:t>🍽️</w:t>
      </w:r>
      <w:r>
        <w:rPr>
          <w:rStyle w:val="apple-converted-space"/>
        </w:rPr>
        <w:t> </w:t>
      </w:r>
      <w:r>
        <w:t xml:space="preserve">4. </w:t>
      </w:r>
      <w:proofErr w:type="spellStart"/>
      <w:r>
        <w:t>Alimentação</w:t>
      </w:r>
      <w:proofErr w:type="spellEnd"/>
      <w:r>
        <w:t xml:space="preserve"> e Vida </w:t>
      </w:r>
      <w:proofErr w:type="spellStart"/>
      <w:r>
        <w:t>Diária</w:t>
      </w:r>
      <w:proofErr w:type="spellEnd"/>
    </w:p>
    <w:p w14:paraId="4B991B1B" w14:textId="77777777" w:rsidR="00D0566F" w:rsidRDefault="00D0566F" w:rsidP="00D0566F">
      <w:pPr>
        <w:pStyle w:val="p1"/>
      </w:pPr>
      <w:r>
        <w:t xml:space="preserve">Esta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estimativa</w:t>
      </w:r>
      <w:proofErr w:type="spellEnd"/>
      <w:r>
        <w:t xml:space="preserve"> dos custos </w:t>
      </w:r>
      <w:proofErr w:type="spellStart"/>
      <w:r>
        <w:t>mensais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à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doméstico</w:t>
      </w:r>
      <w:proofErr w:type="spellEnd"/>
      <w:r>
        <w:t xml:space="preserve"> e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Dubai,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perfis</w:t>
      </w:r>
      <w:proofErr w:type="spellEnd"/>
      <w:r>
        <w:t>.</w:t>
      </w:r>
    </w:p>
    <w:p w14:paraId="4BB1BC37" w14:textId="77777777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5BC25F8D">
          <v:rect id="_x0000_i1052" alt="" style="width:395.8pt;height:.05pt;mso-width-percent:0;mso-height-percent:0;mso-width-percent:0;mso-height-percent:0" o:hrpct="877" o:hralign="center" o:hrstd="t" o:hr="t" fillcolor="#a0a0a0" stroked="f"/>
        </w:pict>
      </w:r>
    </w:p>
    <w:p w14:paraId="7E5BB82A" w14:textId="407EBF25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🛒</w:t>
      </w:r>
      <w:r>
        <w:rPr>
          <w:rStyle w:val="apple-converted-space"/>
        </w:rPr>
        <w:t> </w:t>
      </w:r>
      <w:proofErr w:type="spellStart"/>
      <w:r>
        <w:t>Supermercado</w:t>
      </w:r>
      <w:proofErr w:type="spellEnd"/>
      <w:r>
        <w:t xml:space="preserve"> – Custos Mensais (USD)</w:t>
      </w:r>
    </w:p>
    <w:p w14:paraId="70B9601A" w14:textId="5977CFEC" w:rsidR="00D0566F" w:rsidRDefault="00D0566F" w:rsidP="00D0566F">
      <w:pPr>
        <w:pStyle w:val="Heading4"/>
      </w:pPr>
      <w:r>
        <w:rPr>
          <w:rFonts w:ascii="Apple Color Emoji" w:hAnsi="Apple Color Emoji" w:cs="Apple Color Emoji"/>
        </w:rPr>
        <w:t>💡</w:t>
      </w:r>
      <w:r>
        <w:rPr>
          <w:rStyle w:val="apple-converted-space"/>
        </w:rPr>
        <w:t> 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Econômico</w:t>
      </w:r>
      <w:proofErr w:type="spellEnd"/>
    </w:p>
    <w:p w14:paraId="12A8C5F4" w14:textId="77777777" w:rsidR="00D0566F" w:rsidRDefault="00D0566F" w:rsidP="00D0566F">
      <w:pPr>
        <w:pStyle w:val="p1"/>
        <w:numPr>
          <w:ilvl w:val="0"/>
          <w:numId w:val="10"/>
        </w:numPr>
      </w:pPr>
      <w:r>
        <w:rPr>
          <w:rFonts w:ascii="Apple Color Emoji" w:hAnsi="Apple Color Emoji" w:cs="Apple Color Emoji"/>
        </w:rPr>
        <w:t>👤</w:t>
      </w:r>
      <w:r>
        <w:t xml:space="preserve"> Pessoa </w:t>
      </w:r>
      <w:proofErr w:type="spellStart"/>
      <w:r>
        <w:t>sozinha</w:t>
      </w:r>
      <w:proofErr w:type="spellEnd"/>
      <w:r>
        <w:t xml:space="preserve">: </w:t>
      </w:r>
      <w:r>
        <w:rPr>
          <w:rStyle w:val="s1"/>
          <w:b/>
          <w:bCs/>
        </w:rPr>
        <w:t>$270–$410</w:t>
      </w:r>
    </w:p>
    <w:p w14:paraId="6FBECDEC" w14:textId="77777777" w:rsidR="00D0566F" w:rsidRDefault="00D0566F" w:rsidP="00D0566F">
      <w:pPr>
        <w:pStyle w:val="p1"/>
        <w:numPr>
          <w:ilvl w:val="0"/>
          <w:numId w:val="10"/>
        </w:numPr>
      </w:pPr>
      <w:r>
        <w:rPr>
          <w:rFonts w:ascii="Apple Color Emoji" w:hAnsi="Apple Color Emoji" w:cs="Apple Color Emoji"/>
        </w:rPr>
        <w:t>👥</w:t>
      </w:r>
      <w:r>
        <w:t xml:space="preserve"> Casal: </w:t>
      </w:r>
      <w:r>
        <w:rPr>
          <w:rStyle w:val="s1"/>
          <w:b/>
          <w:bCs/>
        </w:rPr>
        <w:t>$410–$680</w:t>
      </w:r>
    </w:p>
    <w:p w14:paraId="05EEBDFD" w14:textId="77777777" w:rsidR="00D0566F" w:rsidRDefault="00D0566F" w:rsidP="00D0566F">
      <w:pPr>
        <w:pStyle w:val="p1"/>
        <w:numPr>
          <w:ilvl w:val="0"/>
          <w:numId w:val="10"/>
        </w:numPr>
      </w:pP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👧</w:t>
      </w:r>
      <w:r>
        <w:t>‍</w:t>
      </w:r>
      <w:r>
        <w:rPr>
          <w:rFonts w:ascii="Apple Color Emoji" w:hAnsi="Apple Color Emoji" w:cs="Apple Color Emoji"/>
        </w:rPr>
        <w:t>👦</w:t>
      </w:r>
      <w:r>
        <w:t xml:space="preserve"> Família de 4: </w:t>
      </w:r>
      <w:r>
        <w:rPr>
          <w:rStyle w:val="s1"/>
          <w:b/>
          <w:bCs/>
        </w:rPr>
        <w:t>$680–$1,100</w:t>
      </w:r>
    </w:p>
    <w:p w14:paraId="32FB51ED" w14:textId="77777777" w:rsidR="00D0566F" w:rsidRDefault="00D0566F" w:rsidP="00D0566F">
      <w:pPr>
        <w:pStyle w:val="p3"/>
      </w:pPr>
    </w:p>
    <w:p w14:paraId="294E9AC5" w14:textId="647076A3" w:rsidR="00D0566F" w:rsidRDefault="00D0566F" w:rsidP="00D0566F">
      <w:pPr>
        <w:pStyle w:val="Heading4"/>
      </w:pPr>
      <w:r>
        <w:rPr>
          <w:rFonts w:ascii="Apple Color Emoji" w:hAnsi="Apple Color Emoji" w:cs="Apple Color Emoji"/>
        </w:rPr>
        <w:t>💡</w:t>
      </w:r>
      <w:r>
        <w:rPr>
          <w:rStyle w:val="apple-converted-space"/>
        </w:rPr>
        <w:t> 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Moderado</w:t>
      </w:r>
      <w:proofErr w:type="spellEnd"/>
    </w:p>
    <w:p w14:paraId="479432D6" w14:textId="77777777" w:rsidR="00D0566F" w:rsidRDefault="00D0566F" w:rsidP="00D0566F">
      <w:pPr>
        <w:pStyle w:val="p1"/>
        <w:numPr>
          <w:ilvl w:val="0"/>
          <w:numId w:val="11"/>
        </w:numPr>
      </w:pPr>
      <w:r>
        <w:rPr>
          <w:rFonts w:ascii="Apple Color Emoji" w:hAnsi="Apple Color Emoji" w:cs="Apple Color Emoji"/>
        </w:rPr>
        <w:t>👤</w:t>
      </w:r>
      <w:r>
        <w:t xml:space="preserve"> Pessoa </w:t>
      </w:r>
      <w:proofErr w:type="spellStart"/>
      <w:r>
        <w:t>sozinha</w:t>
      </w:r>
      <w:proofErr w:type="spellEnd"/>
      <w:r>
        <w:t xml:space="preserve">: </w:t>
      </w:r>
      <w:r>
        <w:rPr>
          <w:rStyle w:val="s1"/>
          <w:b/>
          <w:bCs/>
        </w:rPr>
        <w:t>$410–$680</w:t>
      </w:r>
    </w:p>
    <w:p w14:paraId="1B6F0938" w14:textId="77777777" w:rsidR="00D0566F" w:rsidRDefault="00D0566F" w:rsidP="00D0566F">
      <w:pPr>
        <w:pStyle w:val="p1"/>
        <w:numPr>
          <w:ilvl w:val="0"/>
          <w:numId w:val="11"/>
        </w:numPr>
      </w:pPr>
      <w:r>
        <w:rPr>
          <w:rFonts w:ascii="Apple Color Emoji" w:hAnsi="Apple Color Emoji" w:cs="Apple Color Emoji"/>
        </w:rPr>
        <w:t>👥</w:t>
      </w:r>
      <w:r>
        <w:t xml:space="preserve"> Casal: </w:t>
      </w:r>
      <w:r>
        <w:rPr>
          <w:rStyle w:val="s1"/>
          <w:b/>
          <w:bCs/>
        </w:rPr>
        <w:t>$680–$950</w:t>
      </w:r>
    </w:p>
    <w:p w14:paraId="0DC17C25" w14:textId="77777777" w:rsidR="00D0566F" w:rsidRDefault="00D0566F" w:rsidP="00D0566F">
      <w:pPr>
        <w:pStyle w:val="p1"/>
        <w:numPr>
          <w:ilvl w:val="0"/>
          <w:numId w:val="11"/>
        </w:numPr>
      </w:pP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👧</w:t>
      </w:r>
      <w:r>
        <w:t>‍</w:t>
      </w:r>
      <w:r>
        <w:rPr>
          <w:rFonts w:ascii="Apple Color Emoji" w:hAnsi="Apple Color Emoji" w:cs="Apple Color Emoji"/>
        </w:rPr>
        <w:t>👦</w:t>
      </w:r>
      <w:r>
        <w:t xml:space="preserve"> Família de 4: </w:t>
      </w:r>
      <w:r>
        <w:rPr>
          <w:rStyle w:val="s1"/>
          <w:b/>
          <w:bCs/>
        </w:rPr>
        <w:t>$1,100–$1,650</w:t>
      </w:r>
    </w:p>
    <w:p w14:paraId="52C43FE7" w14:textId="77777777" w:rsidR="00D0566F" w:rsidRDefault="00D0566F" w:rsidP="00D0566F">
      <w:pPr>
        <w:pStyle w:val="p3"/>
      </w:pPr>
    </w:p>
    <w:p w14:paraId="67291075" w14:textId="49842641" w:rsidR="00D0566F" w:rsidRDefault="00D0566F" w:rsidP="00D0566F">
      <w:pPr>
        <w:pStyle w:val="Heading4"/>
      </w:pPr>
      <w:r>
        <w:rPr>
          <w:rFonts w:ascii="Apple Color Emoji" w:hAnsi="Apple Color Emoji" w:cs="Apple Color Emoji"/>
        </w:rPr>
        <w:t>💡</w:t>
      </w:r>
      <w:r>
        <w:rPr>
          <w:rStyle w:val="apple-converted-space"/>
        </w:rPr>
        <w:t> </w:t>
      </w:r>
      <w:proofErr w:type="spellStart"/>
      <w:r>
        <w:t>Orçamento</w:t>
      </w:r>
      <w:proofErr w:type="spellEnd"/>
      <w:r>
        <w:t xml:space="preserve"> Premium</w:t>
      </w:r>
    </w:p>
    <w:p w14:paraId="2D693C63" w14:textId="77777777" w:rsidR="00D0566F" w:rsidRDefault="00D0566F" w:rsidP="00D0566F">
      <w:pPr>
        <w:pStyle w:val="p1"/>
        <w:numPr>
          <w:ilvl w:val="0"/>
          <w:numId w:val="12"/>
        </w:numPr>
      </w:pPr>
      <w:r>
        <w:rPr>
          <w:rFonts w:ascii="Apple Color Emoji" w:hAnsi="Apple Color Emoji" w:cs="Apple Color Emoji"/>
        </w:rPr>
        <w:t>👤</w:t>
      </w:r>
      <w:r>
        <w:t xml:space="preserve"> Pessoa </w:t>
      </w:r>
      <w:proofErr w:type="spellStart"/>
      <w:r>
        <w:t>sozinha</w:t>
      </w:r>
      <w:proofErr w:type="spellEnd"/>
      <w:r>
        <w:t xml:space="preserve">: </w:t>
      </w:r>
      <w:r>
        <w:rPr>
          <w:rStyle w:val="s1"/>
          <w:b/>
          <w:bCs/>
        </w:rPr>
        <w:t>$680–$1,100</w:t>
      </w:r>
    </w:p>
    <w:p w14:paraId="393E5A50" w14:textId="77777777" w:rsidR="00D0566F" w:rsidRDefault="00D0566F" w:rsidP="00D0566F">
      <w:pPr>
        <w:pStyle w:val="p1"/>
        <w:numPr>
          <w:ilvl w:val="0"/>
          <w:numId w:val="12"/>
        </w:numPr>
      </w:pPr>
      <w:r>
        <w:rPr>
          <w:rStyle w:val="s1"/>
          <w:rFonts w:ascii="Apple Color Emoji" w:hAnsi="Apple Color Emoji" w:cs="Apple Color Emoji"/>
        </w:rPr>
        <w:t>👥</w:t>
      </w:r>
      <w:r>
        <w:rPr>
          <w:rStyle w:val="s1"/>
        </w:rPr>
        <w:t xml:space="preserve"> Casal: </w:t>
      </w:r>
      <w:r>
        <w:rPr>
          <w:b/>
          <w:bCs/>
        </w:rPr>
        <w:t>$950–$1,650</w:t>
      </w:r>
    </w:p>
    <w:p w14:paraId="281B7951" w14:textId="77777777" w:rsidR="00D0566F" w:rsidRDefault="00D0566F" w:rsidP="00D0566F">
      <w:pPr>
        <w:pStyle w:val="p1"/>
        <w:numPr>
          <w:ilvl w:val="0"/>
          <w:numId w:val="12"/>
        </w:numPr>
      </w:pPr>
      <w:r>
        <w:rPr>
          <w:rFonts w:ascii="Apple Color Emoji" w:hAnsi="Apple Color Emoji" w:cs="Apple Color Emoji"/>
        </w:rPr>
        <w:lastRenderedPageBreak/>
        <w:t>👨</w:t>
      </w:r>
      <w:r>
        <w:t>‍</w:t>
      </w: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👧</w:t>
      </w:r>
      <w:r>
        <w:t>‍</w:t>
      </w:r>
      <w:r>
        <w:rPr>
          <w:rFonts w:ascii="Apple Color Emoji" w:hAnsi="Apple Color Emoji" w:cs="Apple Color Emoji"/>
        </w:rPr>
        <w:t>👦</w:t>
      </w:r>
      <w:r>
        <w:t xml:space="preserve"> Família de 4: </w:t>
      </w:r>
      <w:r>
        <w:rPr>
          <w:rStyle w:val="s1"/>
          <w:b/>
          <w:bCs/>
        </w:rPr>
        <w:t>$1,650–$2,700</w:t>
      </w:r>
    </w:p>
    <w:p w14:paraId="4109F27D" w14:textId="77777777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5D0C03D3">
          <v:rect id="_x0000_i1051" alt="" style="width:395.8pt;height:.05pt;mso-width-percent:0;mso-height-percent:0;mso-width-percent:0;mso-height-percent:0" o:hrpct="877" o:hralign="center" o:hrstd="t" o:hr="t" fillcolor="#a0a0a0" stroked="f"/>
        </w:pict>
      </w:r>
    </w:p>
    <w:p w14:paraId="1E0F35F0" w14:textId="6DBC59B0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🍴</w:t>
      </w:r>
      <w:r>
        <w:rPr>
          <w:rStyle w:val="apple-converted-space"/>
        </w:rPr>
        <w:t> </w:t>
      </w:r>
      <w:proofErr w:type="spellStart"/>
      <w:r>
        <w:t>Refeições</w:t>
      </w:r>
      <w:proofErr w:type="spellEnd"/>
      <w:r>
        <w:t xml:space="preserve"> Fora (</w:t>
      </w:r>
      <w:proofErr w:type="spellStart"/>
      <w:r>
        <w:t>por</w:t>
      </w:r>
      <w:proofErr w:type="spellEnd"/>
      <w:r>
        <w:t xml:space="preserve"> Pessoa </w:t>
      </w:r>
      <w:proofErr w:type="spellStart"/>
      <w:r>
        <w:t>em</w:t>
      </w:r>
      <w:proofErr w:type="spellEnd"/>
      <w:r>
        <w:t xml:space="preserve"> USD)</w:t>
      </w:r>
    </w:p>
    <w:tbl>
      <w:tblPr>
        <w:tblW w:w="60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640"/>
      </w:tblGrid>
      <w:tr w:rsidR="00D0566F" w14:paraId="28E5F6AE" w14:textId="77777777" w:rsidTr="00D0566F">
        <w:trPr>
          <w:trHeight w:val="279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48950789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Tipo de </w:t>
            </w:r>
            <w:proofErr w:type="spellStart"/>
            <w:r>
              <w:rPr>
                <w:b/>
                <w:bCs/>
              </w:rPr>
              <w:t>Refeição</w:t>
            </w:r>
            <w:proofErr w:type="spellEnd"/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84EFA53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Faixa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Preço</w:t>
            </w:r>
            <w:proofErr w:type="spellEnd"/>
            <w:r>
              <w:rPr>
                <w:b/>
                <w:bCs/>
              </w:rPr>
              <w:t xml:space="preserve"> (USD)</w:t>
            </w:r>
          </w:p>
        </w:tc>
      </w:tr>
      <w:tr w:rsidR="00D0566F" w14:paraId="78703295" w14:textId="77777777" w:rsidTr="00D0566F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1935315A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🍔</w:t>
            </w:r>
            <w:r>
              <w:t xml:space="preserve"> Fast food/Food court</w:t>
            </w:r>
          </w:p>
        </w:tc>
        <w:tc>
          <w:tcPr>
            <w:tcW w:w="0" w:type="auto"/>
            <w:vAlign w:val="center"/>
            <w:hideMark/>
          </w:tcPr>
          <w:p w14:paraId="28B30FC1" w14:textId="77777777" w:rsidR="00D0566F" w:rsidRDefault="00D0566F">
            <w:pPr>
              <w:pStyle w:val="p1"/>
            </w:pPr>
            <w:r>
              <w:t>$8–$15</w:t>
            </w:r>
          </w:p>
        </w:tc>
      </w:tr>
      <w:tr w:rsidR="00D0566F" w14:paraId="25A53701" w14:textId="77777777" w:rsidTr="00D0566F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0351654F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🍽️</w:t>
            </w:r>
            <w:r>
              <w:t xml:space="preserve"> Restaurante casual</w:t>
            </w:r>
          </w:p>
        </w:tc>
        <w:tc>
          <w:tcPr>
            <w:tcW w:w="0" w:type="auto"/>
            <w:vAlign w:val="center"/>
            <w:hideMark/>
          </w:tcPr>
          <w:p w14:paraId="64A83FD2" w14:textId="77777777" w:rsidR="00D0566F" w:rsidRDefault="00D0566F">
            <w:pPr>
              <w:pStyle w:val="p1"/>
            </w:pPr>
            <w:r>
              <w:t>$20–$40</w:t>
            </w:r>
          </w:p>
        </w:tc>
      </w:tr>
      <w:tr w:rsidR="00D0566F" w14:paraId="0B00DEC0" w14:textId="77777777" w:rsidTr="00D0566F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4E3BF86E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🍷</w:t>
            </w:r>
            <w:r>
              <w:t xml:space="preserve"> Restaurante mid-range</w:t>
            </w:r>
          </w:p>
        </w:tc>
        <w:tc>
          <w:tcPr>
            <w:tcW w:w="0" w:type="auto"/>
            <w:vAlign w:val="center"/>
            <w:hideMark/>
          </w:tcPr>
          <w:p w14:paraId="6DB67058" w14:textId="77777777" w:rsidR="00D0566F" w:rsidRDefault="00D0566F">
            <w:pPr>
              <w:pStyle w:val="p1"/>
            </w:pPr>
            <w:r>
              <w:t>$40–$80</w:t>
            </w:r>
          </w:p>
        </w:tc>
      </w:tr>
      <w:tr w:rsidR="00D0566F" w14:paraId="51EE089B" w14:textId="77777777" w:rsidTr="00D0566F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3B6E2C1D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🥂</w:t>
            </w:r>
            <w:r>
              <w:t xml:space="preserve"> Restaurante fine dining</w:t>
            </w:r>
          </w:p>
        </w:tc>
        <w:tc>
          <w:tcPr>
            <w:tcW w:w="0" w:type="auto"/>
            <w:vAlign w:val="center"/>
            <w:hideMark/>
          </w:tcPr>
          <w:p w14:paraId="0C9F2F80" w14:textId="77777777" w:rsidR="00D0566F" w:rsidRDefault="00D0566F">
            <w:pPr>
              <w:pStyle w:val="p1"/>
            </w:pPr>
            <w:r>
              <w:t>$80–$270+</w:t>
            </w:r>
          </w:p>
        </w:tc>
      </w:tr>
      <w:tr w:rsidR="00D0566F" w14:paraId="595E699B" w14:textId="77777777" w:rsidTr="00D0566F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33CD0A9C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☕</w:t>
            </w:r>
            <w:r>
              <w:t xml:space="preserve"> Cappuccino (café)</w:t>
            </w:r>
          </w:p>
        </w:tc>
        <w:tc>
          <w:tcPr>
            <w:tcW w:w="0" w:type="auto"/>
            <w:vAlign w:val="center"/>
            <w:hideMark/>
          </w:tcPr>
          <w:p w14:paraId="5C1CD684" w14:textId="77777777" w:rsidR="00D0566F" w:rsidRDefault="00D0566F">
            <w:pPr>
              <w:pStyle w:val="p1"/>
            </w:pPr>
            <w:r>
              <w:t>$4–$7</w:t>
            </w:r>
          </w:p>
        </w:tc>
      </w:tr>
      <w:tr w:rsidR="00D0566F" w14:paraId="7839BD20" w14:textId="77777777" w:rsidTr="00D0566F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16064F7B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💧</w:t>
            </w:r>
            <w:r>
              <w:t xml:space="preserve"> </w:t>
            </w:r>
            <w:proofErr w:type="spellStart"/>
            <w:r>
              <w:t>Água</w:t>
            </w:r>
            <w:proofErr w:type="spellEnd"/>
            <w:r>
              <w:t xml:space="preserve"> mineral (</w:t>
            </w:r>
            <w:proofErr w:type="spellStart"/>
            <w:r>
              <w:t>restaurante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B23D1F1" w14:textId="77777777" w:rsidR="00D0566F" w:rsidRDefault="00D0566F">
            <w:pPr>
              <w:pStyle w:val="p1"/>
            </w:pPr>
            <w:r>
              <w:t>$1.50–$4</w:t>
            </w:r>
          </w:p>
        </w:tc>
      </w:tr>
    </w:tbl>
    <w:p w14:paraId="1B61F4AF" w14:textId="77777777" w:rsidR="00D0566F" w:rsidRDefault="008A6D58" w:rsidP="00D0566F">
      <w:pPr>
        <w:rPr>
          <w:rStyle w:val="s1"/>
        </w:rPr>
      </w:pPr>
      <w:r>
        <w:rPr>
          <w:rStyle w:val="s1"/>
          <w:noProof/>
        </w:rPr>
        <w:pict w14:anchorId="23B11F24">
          <v:rect id="_x0000_i1050" alt="" style="width:395.8pt;height:.05pt;mso-width-percent:0;mso-height-percent:0;mso-width-percent:0;mso-height-percent:0" o:hrpct="877" o:hralign="center" o:hrstd="t" o:hr="t" fillcolor="#a0a0a0" stroked="f"/>
        </w:pict>
      </w:r>
    </w:p>
    <w:p w14:paraId="1FC32AFD" w14:textId="6DC9991D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🧼</w:t>
      </w:r>
      <w:r>
        <w:rPr>
          <w:rStyle w:val="apple-converted-space"/>
        </w:rPr>
        <w:t> </w:t>
      </w:r>
      <w:r>
        <w:t xml:space="preserve">Outros Custos </w:t>
      </w:r>
      <w:proofErr w:type="spellStart"/>
      <w:r>
        <w:t>Diários</w:t>
      </w:r>
      <w:proofErr w:type="spellEnd"/>
      <w:r>
        <w:t xml:space="preserve"> – Mensais (USD)</w:t>
      </w:r>
    </w:p>
    <w:p w14:paraId="1D54E29C" w14:textId="77777777" w:rsidR="00D0566F" w:rsidRDefault="00D0566F" w:rsidP="00D0566F">
      <w:pPr>
        <w:pStyle w:val="p1"/>
        <w:numPr>
          <w:ilvl w:val="0"/>
          <w:numId w:val="13"/>
        </w:numPr>
      </w:pPr>
      <w:r>
        <w:rPr>
          <w:rStyle w:val="s1"/>
          <w:rFonts w:ascii="Apple Color Emoji" w:hAnsi="Apple Color Emoji" w:cs="Apple Color Emoji"/>
        </w:rPr>
        <w:t>🧽</w:t>
      </w:r>
      <w:r>
        <w:rPr>
          <w:rStyle w:val="s1"/>
        </w:rPr>
        <w:t xml:space="preserve"> </w:t>
      </w:r>
      <w:proofErr w:type="spellStart"/>
      <w:r>
        <w:rPr>
          <w:b/>
          <w:bCs/>
        </w:rPr>
        <w:t>Produtos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limpeza</w:t>
      </w:r>
      <w:proofErr w:type="spellEnd"/>
      <w:r>
        <w:rPr>
          <w:b/>
          <w:bCs/>
        </w:rPr>
        <w:t>:</w:t>
      </w:r>
      <w:r>
        <w:rPr>
          <w:rStyle w:val="s1"/>
        </w:rPr>
        <w:t xml:space="preserve"> $55–$135</w:t>
      </w:r>
    </w:p>
    <w:p w14:paraId="5C864513" w14:textId="77777777" w:rsidR="00D0566F" w:rsidRDefault="00D0566F" w:rsidP="00D0566F">
      <w:pPr>
        <w:pStyle w:val="p1"/>
        <w:numPr>
          <w:ilvl w:val="0"/>
          <w:numId w:val="13"/>
        </w:numPr>
      </w:pPr>
      <w:r>
        <w:rPr>
          <w:rStyle w:val="s1"/>
          <w:rFonts w:ascii="Apple Color Emoji" w:hAnsi="Apple Color Emoji" w:cs="Apple Color Emoji"/>
        </w:rPr>
        <w:t>🧴</w:t>
      </w:r>
      <w:r>
        <w:rPr>
          <w:rStyle w:val="s1"/>
        </w:rPr>
        <w:t xml:space="preserve"> </w:t>
      </w:r>
      <w:proofErr w:type="spellStart"/>
      <w:r>
        <w:rPr>
          <w:b/>
          <w:bCs/>
        </w:rPr>
        <w:t>Higiene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pessoal</w:t>
      </w:r>
      <w:proofErr w:type="spellEnd"/>
      <w:r>
        <w:rPr>
          <w:b/>
          <w:bCs/>
        </w:rPr>
        <w:t>:</w:t>
      </w:r>
      <w:r>
        <w:rPr>
          <w:rStyle w:val="s1"/>
        </w:rPr>
        <w:t xml:space="preserve"> $55–$270</w:t>
      </w:r>
    </w:p>
    <w:p w14:paraId="2614D1E8" w14:textId="77777777" w:rsidR="00D0566F" w:rsidRDefault="00D0566F" w:rsidP="00D0566F">
      <w:pPr>
        <w:pStyle w:val="p1"/>
        <w:numPr>
          <w:ilvl w:val="0"/>
          <w:numId w:val="13"/>
        </w:numPr>
      </w:pPr>
      <w:r>
        <w:rPr>
          <w:rStyle w:val="s1"/>
          <w:rFonts w:ascii="Apple Color Emoji" w:hAnsi="Apple Color Emoji" w:cs="Apple Color Emoji"/>
        </w:rPr>
        <w:t>👗</w:t>
      </w:r>
      <w:r>
        <w:rPr>
          <w:rStyle w:val="s1"/>
        </w:rPr>
        <w:t xml:space="preserve"> </w:t>
      </w:r>
      <w:r>
        <w:rPr>
          <w:b/>
          <w:bCs/>
        </w:rPr>
        <w:t xml:space="preserve">Roupas e </w:t>
      </w:r>
      <w:proofErr w:type="spellStart"/>
      <w:r>
        <w:rPr>
          <w:b/>
          <w:bCs/>
        </w:rPr>
        <w:t>calçados</w:t>
      </w:r>
      <w:proofErr w:type="spellEnd"/>
      <w:r>
        <w:rPr>
          <w:b/>
          <w:bCs/>
        </w:rPr>
        <w:t>:</w:t>
      </w:r>
      <w:r>
        <w:rPr>
          <w:rStyle w:val="s1"/>
        </w:rPr>
        <w:t xml:space="preserve"> $135–$680+</w:t>
      </w:r>
    </w:p>
    <w:p w14:paraId="07C56942" w14:textId="77777777" w:rsidR="00D0566F" w:rsidRDefault="00D0566F" w:rsidP="00D0566F">
      <w:pPr>
        <w:pStyle w:val="p1"/>
        <w:numPr>
          <w:ilvl w:val="0"/>
          <w:numId w:val="13"/>
        </w:numPr>
      </w:pPr>
      <w:r>
        <w:rPr>
          <w:rStyle w:val="s1"/>
          <w:rFonts w:ascii="Apple Color Emoji" w:hAnsi="Apple Color Emoji" w:cs="Apple Color Emoji"/>
        </w:rPr>
        <w:t>🎟️</w:t>
      </w:r>
      <w:r>
        <w:rPr>
          <w:rStyle w:val="s1"/>
        </w:rPr>
        <w:t xml:space="preserve"> </w:t>
      </w:r>
      <w:r>
        <w:rPr>
          <w:b/>
          <w:bCs/>
        </w:rPr>
        <w:t xml:space="preserve">Lazer e </w:t>
      </w:r>
      <w:proofErr w:type="spellStart"/>
      <w:r>
        <w:rPr>
          <w:b/>
          <w:bCs/>
        </w:rPr>
        <w:t>entretenimento</w:t>
      </w:r>
      <w:proofErr w:type="spellEnd"/>
      <w:r>
        <w:rPr>
          <w:b/>
          <w:bCs/>
        </w:rPr>
        <w:t>:</w:t>
      </w:r>
      <w:r>
        <w:rPr>
          <w:rStyle w:val="s1"/>
        </w:rPr>
        <w:t xml:space="preserve"> $135–$1,350+</w:t>
      </w:r>
    </w:p>
    <w:p w14:paraId="3B63B064" w14:textId="77777777" w:rsidR="00D0566F" w:rsidRDefault="00D0566F" w:rsidP="00D0566F">
      <w:pPr>
        <w:pStyle w:val="p1"/>
        <w:numPr>
          <w:ilvl w:val="0"/>
          <w:numId w:val="13"/>
        </w:numPr>
      </w:pPr>
      <w:r>
        <w:rPr>
          <w:rStyle w:val="s1"/>
          <w:rFonts w:ascii="Apple Color Emoji" w:hAnsi="Apple Color Emoji" w:cs="Apple Color Emoji"/>
        </w:rPr>
        <w:t>🏋️</w:t>
      </w:r>
      <w:r>
        <w:rPr>
          <w:rStyle w:val="s1"/>
        </w:rPr>
        <w:t xml:space="preserve"> </w:t>
      </w:r>
      <w:r>
        <w:rPr>
          <w:b/>
          <w:bCs/>
        </w:rPr>
        <w:t>Academia/fitness:</w:t>
      </w:r>
      <w:r>
        <w:rPr>
          <w:rStyle w:val="s1"/>
        </w:rPr>
        <w:t xml:space="preserve"> $55–$270</w:t>
      </w:r>
    </w:p>
    <w:p w14:paraId="7A72B4A1" w14:textId="77777777" w:rsidR="00D0566F" w:rsidRDefault="00D0566F" w:rsidP="00D0566F">
      <w:pPr>
        <w:pStyle w:val="p1"/>
        <w:numPr>
          <w:ilvl w:val="0"/>
          <w:numId w:val="13"/>
        </w:numPr>
      </w:pPr>
      <w:r>
        <w:rPr>
          <w:rStyle w:val="s1"/>
          <w:rFonts w:ascii="Apple Color Emoji" w:hAnsi="Apple Color Emoji" w:cs="Apple Color Emoji"/>
        </w:rPr>
        <w:t>💇</w:t>
      </w:r>
      <w:r>
        <w:rPr>
          <w:rStyle w:val="s1"/>
        </w:rPr>
        <w:t xml:space="preserve"> </w:t>
      </w:r>
      <w:r>
        <w:rPr>
          <w:b/>
          <w:bCs/>
        </w:rPr>
        <w:t xml:space="preserve">Serviços </w:t>
      </w:r>
      <w:proofErr w:type="spellStart"/>
      <w:r>
        <w:rPr>
          <w:b/>
          <w:bCs/>
        </w:rPr>
        <w:t>pessoais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cabeleireiro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estética</w:t>
      </w:r>
      <w:proofErr w:type="spellEnd"/>
      <w:r>
        <w:rPr>
          <w:b/>
          <w:bCs/>
        </w:rPr>
        <w:t>):</w:t>
      </w:r>
      <w:r>
        <w:rPr>
          <w:rStyle w:val="s1"/>
        </w:rPr>
        <w:t xml:space="preserve"> $55–$410</w:t>
      </w:r>
    </w:p>
    <w:p w14:paraId="0AA890B4" w14:textId="1268AE75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2912E561">
          <v:rect id="_x0000_i1049" alt="" style="width:395.8pt;height:.05pt;mso-width-percent:0;mso-height-percent:0;mso-width-percent:0;mso-height-percent:0" o:hrpct="877" o:hralign="center" o:hrstd="t" o:hr="t" fillcolor="#a0a0a0" stroked="f"/>
        </w:pict>
      </w:r>
    </w:p>
    <w:p w14:paraId="1BDFCCCC" w14:textId="7F7428EA" w:rsidR="00D0566F" w:rsidRDefault="00D0566F" w:rsidP="00D0566F">
      <w:pPr>
        <w:pStyle w:val="Heading2"/>
      </w:pPr>
      <w:r>
        <w:rPr>
          <w:rFonts w:ascii="Apple Color Emoji" w:hAnsi="Apple Color Emoji" w:cs="Apple Color Emoji"/>
        </w:rPr>
        <w:t>🏫</w:t>
      </w:r>
      <w:r>
        <w:rPr>
          <w:rStyle w:val="apple-converted-space"/>
        </w:rPr>
        <w:t> </w:t>
      </w:r>
      <w:r>
        <w:t xml:space="preserve">5. </w:t>
      </w:r>
      <w:proofErr w:type="spellStart"/>
      <w:r>
        <w:t>Educação</w:t>
      </w:r>
      <w:proofErr w:type="spellEnd"/>
      <w:r>
        <w:t xml:space="preserve"> e </w:t>
      </w:r>
      <w:proofErr w:type="spellStart"/>
      <w:r>
        <w:t>Saúde</w:t>
      </w:r>
      <w:proofErr w:type="spellEnd"/>
    </w:p>
    <w:p w14:paraId="3A661B62" w14:textId="77777777" w:rsidR="00D0566F" w:rsidRDefault="00D0566F" w:rsidP="00D0566F">
      <w:pPr>
        <w:pStyle w:val="p1"/>
      </w:pPr>
      <w:r>
        <w:t xml:space="preserve">Esta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custos </w:t>
      </w:r>
      <w:proofErr w:type="spellStart"/>
      <w:r>
        <w:t>médios</w:t>
      </w:r>
      <w:proofErr w:type="spellEnd"/>
      <w:r>
        <w:t xml:space="preserve"> </w:t>
      </w:r>
      <w:proofErr w:type="spellStart"/>
      <w:r>
        <w:t>anuais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à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e </w:t>
      </w:r>
      <w:proofErr w:type="spellStart"/>
      <w:r>
        <w:t>cuidados</w:t>
      </w:r>
      <w:proofErr w:type="spellEnd"/>
      <w:r>
        <w:t xml:space="preserve"> de </w:t>
      </w:r>
      <w:proofErr w:type="spellStart"/>
      <w:r>
        <w:t>saúde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Dubai.</w:t>
      </w:r>
    </w:p>
    <w:p w14:paraId="7A3556F0" w14:textId="77777777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0B3D1A4D">
          <v:rect id="_x0000_i1048" alt="" style="width:395.8pt;height:.05pt;mso-width-percent:0;mso-height-percent:0;mso-width-percent:0;mso-height-percent:0" o:hrpct="877" o:hralign="center" o:hrstd="t" o:hr="t" fillcolor="#a0a0a0" stroked="f"/>
        </w:pict>
      </w:r>
    </w:p>
    <w:p w14:paraId="557CF9D3" w14:textId="48DDE906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🎓</w:t>
      </w:r>
      <w:r>
        <w:rPr>
          <w:rStyle w:val="apple-converted-space"/>
        </w:rPr>
        <w:t> </w:t>
      </w:r>
      <w:proofErr w:type="spellStart"/>
      <w:r>
        <w:t>Educação</w:t>
      </w:r>
      <w:proofErr w:type="spellEnd"/>
      <w:r>
        <w:t xml:space="preserve"> – </w:t>
      </w:r>
      <w:proofErr w:type="spellStart"/>
      <w:r>
        <w:t>Escolas</w:t>
      </w:r>
      <w:proofErr w:type="spellEnd"/>
      <w:r>
        <w:t xml:space="preserve"> </w:t>
      </w:r>
      <w:proofErr w:type="spellStart"/>
      <w:r>
        <w:t>Internacionais</w:t>
      </w:r>
      <w:proofErr w:type="spellEnd"/>
      <w:r>
        <w:t xml:space="preserve"> (</w:t>
      </w:r>
      <w:proofErr w:type="spellStart"/>
      <w:r>
        <w:t>Anual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USD)</w:t>
      </w:r>
    </w:p>
    <w:p w14:paraId="36890672" w14:textId="77777777" w:rsidR="00D0566F" w:rsidRDefault="00D0566F" w:rsidP="00D0566F">
      <w:pPr>
        <w:pStyle w:val="Heading4"/>
      </w:pPr>
      <w:r>
        <w:rPr>
          <w:rFonts w:ascii="Apple Color Emoji" w:hAnsi="Apple Color Emoji" w:cs="Apple Color Emoji"/>
        </w:rPr>
        <w:t>📚</w:t>
      </w:r>
      <w:r>
        <w:t xml:space="preserve"> </w:t>
      </w:r>
      <w:proofErr w:type="spellStart"/>
      <w:r>
        <w:t>Currículo</w:t>
      </w:r>
      <w:proofErr w:type="spellEnd"/>
      <w:r>
        <w:t xml:space="preserve"> </w:t>
      </w:r>
      <w:proofErr w:type="spellStart"/>
      <w:r>
        <w:t>Britânico</w:t>
      </w:r>
      <w:proofErr w:type="spellEnd"/>
    </w:p>
    <w:p w14:paraId="41C90161" w14:textId="77777777" w:rsidR="00D0566F" w:rsidRDefault="00D0566F" w:rsidP="00D0566F">
      <w:pPr>
        <w:pStyle w:val="p1"/>
        <w:numPr>
          <w:ilvl w:val="0"/>
          <w:numId w:val="14"/>
        </w:numPr>
      </w:pPr>
      <w:r>
        <w:rPr>
          <w:rFonts w:ascii="Apple Color Emoji" w:hAnsi="Apple Color Emoji" w:cs="Apple Color Emoji"/>
        </w:rPr>
        <w:t>👶</w:t>
      </w:r>
      <w:r>
        <w:t xml:space="preserve"> Jardim de </w:t>
      </w:r>
      <w:proofErr w:type="spellStart"/>
      <w:r>
        <w:t>infância</w:t>
      </w:r>
      <w:proofErr w:type="spellEnd"/>
      <w:r>
        <w:t xml:space="preserve">: </w:t>
      </w:r>
      <w:r>
        <w:rPr>
          <w:rStyle w:val="s1"/>
          <w:b/>
          <w:bCs/>
        </w:rPr>
        <w:t>$8,200–$16,300</w:t>
      </w:r>
    </w:p>
    <w:p w14:paraId="5746C865" w14:textId="77777777" w:rsidR="00D0566F" w:rsidRDefault="00D0566F" w:rsidP="00D0566F">
      <w:pPr>
        <w:pStyle w:val="p1"/>
        <w:numPr>
          <w:ilvl w:val="0"/>
          <w:numId w:val="14"/>
        </w:numPr>
      </w:pPr>
      <w:r>
        <w:rPr>
          <w:rStyle w:val="s1"/>
          <w:rFonts w:ascii="Apple Color Emoji" w:hAnsi="Apple Color Emoji" w:cs="Apple Color Emoji"/>
        </w:rPr>
        <w:t>📖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Primário</w:t>
      </w:r>
      <w:proofErr w:type="spellEnd"/>
      <w:r>
        <w:rPr>
          <w:rStyle w:val="s1"/>
        </w:rPr>
        <w:t xml:space="preserve">: </w:t>
      </w:r>
      <w:r>
        <w:rPr>
          <w:b/>
          <w:bCs/>
        </w:rPr>
        <w:t>$10,900–$21,800</w:t>
      </w:r>
    </w:p>
    <w:p w14:paraId="5182A295" w14:textId="77777777" w:rsidR="00D0566F" w:rsidRDefault="00D0566F" w:rsidP="00D0566F">
      <w:pPr>
        <w:pStyle w:val="p1"/>
        <w:numPr>
          <w:ilvl w:val="0"/>
          <w:numId w:val="14"/>
        </w:numPr>
      </w:pPr>
      <w:r>
        <w:rPr>
          <w:rFonts w:ascii="Apple Color Emoji" w:hAnsi="Apple Color Emoji" w:cs="Apple Color Emoji"/>
        </w:rPr>
        <w:t>🎒</w:t>
      </w:r>
      <w:r>
        <w:t xml:space="preserve"> </w:t>
      </w:r>
      <w:proofErr w:type="spellStart"/>
      <w:r>
        <w:t>Secundário</w:t>
      </w:r>
      <w:proofErr w:type="spellEnd"/>
      <w:r>
        <w:t xml:space="preserve">: </w:t>
      </w:r>
      <w:r>
        <w:rPr>
          <w:rStyle w:val="s1"/>
          <w:b/>
          <w:bCs/>
        </w:rPr>
        <w:t>$13,600–$27,200</w:t>
      </w:r>
    </w:p>
    <w:p w14:paraId="7F31627F" w14:textId="562EAB87" w:rsidR="00D0566F" w:rsidRDefault="00D0566F" w:rsidP="00D0566F">
      <w:pPr>
        <w:pStyle w:val="p1"/>
        <w:numPr>
          <w:ilvl w:val="0"/>
          <w:numId w:val="14"/>
        </w:numPr>
      </w:pPr>
      <w:r>
        <w:rPr>
          <w:rFonts w:ascii="Apple Color Emoji" w:hAnsi="Apple Color Emoji" w:cs="Apple Color Emoji"/>
        </w:rPr>
        <w:t>🎓</w:t>
      </w:r>
      <w:r>
        <w:t xml:space="preserve"> Sixth Form: </w:t>
      </w:r>
      <w:r>
        <w:rPr>
          <w:rStyle w:val="s1"/>
          <w:b/>
          <w:bCs/>
        </w:rPr>
        <w:t>$16,300–$32,700</w:t>
      </w:r>
    </w:p>
    <w:p w14:paraId="249C8CFD" w14:textId="77777777" w:rsidR="00D0566F" w:rsidRDefault="00D0566F" w:rsidP="00D0566F">
      <w:pPr>
        <w:pStyle w:val="Heading4"/>
      </w:pPr>
      <w:r>
        <w:rPr>
          <w:rFonts w:ascii="Apple Color Emoji" w:hAnsi="Apple Color Emoji" w:cs="Apple Color Emoji"/>
        </w:rPr>
        <w:lastRenderedPageBreak/>
        <w:t>📚</w:t>
      </w:r>
      <w:r>
        <w:t xml:space="preserve"> </w:t>
      </w:r>
      <w:proofErr w:type="spellStart"/>
      <w:r>
        <w:t>Currículo</w:t>
      </w:r>
      <w:proofErr w:type="spellEnd"/>
      <w:r>
        <w:t xml:space="preserve"> Americano</w:t>
      </w:r>
    </w:p>
    <w:p w14:paraId="24D97A23" w14:textId="77777777" w:rsidR="00D0566F" w:rsidRDefault="00D0566F" w:rsidP="00D0566F">
      <w:pPr>
        <w:pStyle w:val="p1"/>
        <w:numPr>
          <w:ilvl w:val="0"/>
          <w:numId w:val="15"/>
        </w:numPr>
      </w:pPr>
      <w:r>
        <w:rPr>
          <w:rStyle w:val="s1"/>
          <w:rFonts w:ascii="Apple Color Emoji" w:hAnsi="Apple Color Emoji" w:cs="Apple Color Emoji"/>
        </w:rPr>
        <w:t>🧒</w:t>
      </w:r>
      <w:r>
        <w:rPr>
          <w:rStyle w:val="s1"/>
        </w:rPr>
        <w:t xml:space="preserve"> Pre-K/KG: </w:t>
      </w:r>
      <w:r>
        <w:rPr>
          <w:b/>
          <w:bCs/>
        </w:rPr>
        <w:t>$8,200–$19,000</w:t>
      </w:r>
    </w:p>
    <w:p w14:paraId="462F5B58" w14:textId="77777777" w:rsidR="00D0566F" w:rsidRDefault="00D0566F" w:rsidP="00D0566F">
      <w:pPr>
        <w:pStyle w:val="p1"/>
        <w:numPr>
          <w:ilvl w:val="0"/>
          <w:numId w:val="15"/>
        </w:numPr>
      </w:pPr>
      <w:r>
        <w:rPr>
          <w:rFonts w:ascii="Apple Color Emoji" w:hAnsi="Apple Color Emoji" w:cs="Apple Color Emoji"/>
        </w:rPr>
        <w:t>📖</w:t>
      </w:r>
      <w:r>
        <w:t xml:space="preserve"> Elementary: </w:t>
      </w:r>
      <w:r>
        <w:rPr>
          <w:rStyle w:val="s1"/>
          <w:b/>
          <w:bCs/>
        </w:rPr>
        <w:t>$10,900–$24,500</w:t>
      </w:r>
    </w:p>
    <w:p w14:paraId="21D01583" w14:textId="77777777" w:rsidR="00D0566F" w:rsidRDefault="00D0566F" w:rsidP="00D0566F">
      <w:pPr>
        <w:pStyle w:val="p1"/>
        <w:numPr>
          <w:ilvl w:val="0"/>
          <w:numId w:val="15"/>
        </w:numPr>
      </w:pPr>
      <w:r>
        <w:rPr>
          <w:rFonts w:ascii="Apple Color Emoji" w:hAnsi="Apple Color Emoji" w:cs="Apple Color Emoji"/>
        </w:rPr>
        <w:t>🎒</w:t>
      </w:r>
      <w:r>
        <w:t xml:space="preserve"> Middle School: </w:t>
      </w:r>
      <w:r>
        <w:rPr>
          <w:rStyle w:val="s1"/>
          <w:b/>
          <w:bCs/>
        </w:rPr>
        <w:t>$13,600–$27,200</w:t>
      </w:r>
    </w:p>
    <w:p w14:paraId="1DDFA737" w14:textId="0A4AED3A" w:rsidR="00D0566F" w:rsidRDefault="00D0566F" w:rsidP="00D0566F">
      <w:pPr>
        <w:pStyle w:val="p1"/>
        <w:numPr>
          <w:ilvl w:val="0"/>
          <w:numId w:val="15"/>
        </w:numPr>
      </w:pPr>
      <w:r>
        <w:rPr>
          <w:rFonts w:ascii="Apple Color Emoji" w:hAnsi="Apple Color Emoji" w:cs="Apple Color Emoji"/>
        </w:rPr>
        <w:t>🎓</w:t>
      </w:r>
      <w:r>
        <w:t xml:space="preserve"> High School: </w:t>
      </w:r>
      <w:r>
        <w:rPr>
          <w:rStyle w:val="s1"/>
          <w:b/>
          <w:bCs/>
        </w:rPr>
        <w:t>$16,300–$32,700</w:t>
      </w:r>
    </w:p>
    <w:p w14:paraId="281EA6B9" w14:textId="77777777" w:rsidR="00D0566F" w:rsidRDefault="00D0566F" w:rsidP="00D0566F">
      <w:pPr>
        <w:pStyle w:val="Heading4"/>
      </w:pPr>
      <w:r>
        <w:rPr>
          <w:rFonts w:ascii="Apple Color Emoji" w:hAnsi="Apple Color Emoji" w:cs="Apple Color Emoji"/>
        </w:rPr>
        <w:t>📚</w:t>
      </w:r>
      <w:r>
        <w:t xml:space="preserve"> </w:t>
      </w:r>
      <w:proofErr w:type="spellStart"/>
      <w:r>
        <w:t>Currículo</w:t>
      </w:r>
      <w:proofErr w:type="spellEnd"/>
      <w:r>
        <w:t xml:space="preserve"> IB (International Baccalaureate)</w:t>
      </w:r>
    </w:p>
    <w:p w14:paraId="3AEED475" w14:textId="77777777" w:rsidR="00D0566F" w:rsidRDefault="00D0566F" w:rsidP="00D0566F">
      <w:pPr>
        <w:pStyle w:val="p1"/>
        <w:numPr>
          <w:ilvl w:val="0"/>
          <w:numId w:val="16"/>
        </w:numPr>
      </w:pPr>
      <w:r>
        <w:rPr>
          <w:rFonts w:ascii="Apple Color Emoji" w:hAnsi="Apple Color Emoji" w:cs="Apple Color Emoji"/>
        </w:rPr>
        <w:t>📖</w:t>
      </w:r>
      <w:r>
        <w:t xml:space="preserve"> PYP (</w:t>
      </w:r>
      <w:proofErr w:type="spellStart"/>
      <w:r>
        <w:t>Primário</w:t>
      </w:r>
      <w:proofErr w:type="spellEnd"/>
      <w:r>
        <w:t xml:space="preserve">): </w:t>
      </w:r>
      <w:r>
        <w:rPr>
          <w:rStyle w:val="s1"/>
          <w:b/>
          <w:bCs/>
        </w:rPr>
        <w:t>$10,900–$24,500</w:t>
      </w:r>
    </w:p>
    <w:p w14:paraId="775970C1" w14:textId="77777777" w:rsidR="00D0566F" w:rsidRDefault="00D0566F" w:rsidP="00D0566F">
      <w:pPr>
        <w:pStyle w:val="p1"/>
        <w:numPr>
          <w:ilvl w:val="0"/>
          <w:numId w:val="16"/>
        </w:numPr>
      </w:pPr>
      <w:r>
        <w:rPr>
          <w:rFonts w:ascii="Apple Color Emoji" w:hAnsi="Apple Color Emoji" w:cs="Apple Color Emoji"/>
        </w:rPr>
        <w:t>🎒</w:t>
      </w:r>
      <w:r>
        <w:t xml:space="preserve"> MYP (</w:t>
      </w:r>
      <w:proofErr w:type="spellStart"/>
      <w:r>
        <w:t>Médio</w:t>
      </w:r>
      <w:proofErr w:type="spellEnd"/>
      <w:r>
        <w:t xml:space="preserve">): </w:t>
      </w:r>
      <w:r>
        <w:rPr>
          <w:rStyle w:val="s1"/>
          <w:b/>
          <w:bCs/>
        </w:rPr>
        <w:t>$13,600–$27,200</w:t>
      </w:r>
    </w:p>
    <w:p w14:paraId="7F785ED7" w14:textId="17FDB1AA" w:rsidR="00D0566F" w:rsidRDefault="00D0566F" w:rsidP="00D0566F">
      <w:pPr>
        <w:pStyle w:val="p1"/>
        <w:numPr>
          <w:ilvl w:val="0"/>
          <w:numId w:val="16"/>
        </w:numPr>
      </w:pPr>
      <w:r>
        <w:rPr>
          <w:rStyle w:val="s1"/>
          <w:rFonts w:ascii="Apple Color Emoji" w:hAnsi="Apple Color Emoji" w:cs="Apple Color Emoji"/>
        </w:rPr>
        <w:t>🎓</w:t>
      </w:r>
      <w:r>
        <w:rPr>
          <w:rStyle w:val="s1"/>
        </w:rPr>
        <w:t xml:space="preserve"> Diploma: </w:t>
      </w:r>
      <w:r>
        <w:rPr>
          <w:b/>
          <w:bCs/>
        </w:rPr>
        <w:t>$16,300–$32,700</w:t>
      </w:r>
    </w:p>
    <w:p w14:paraId="47DB6760" w14:textId="77777777" w:rsidR="00D0566F" w:rsidRDefault="00D0566F" w:rsidP="00D0566F">
      <w:pPr>
        <w:pStyle w:val="Heading4"/>
      </w:pPr>
      <w:r>
        <w:rPr>
          <w:rFonts w:ascii="Apple Color Emoji" w:hAnsi="Apple Color Emoji" w:cs="Apple Color Emoji"/>
        </w:rPr>
        <w:t>🎒</w:t>
      </w:r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Opções</w:t>
      </w:r>
      <w:proofErr w:type="spellEnd"/>
    </w:p>
    <w:p w14:paraId="47199EB9" w14:textId="77777777" w:rsidR="00D0566F" w:rsidRDefault="00D0566F" w:rsidP="00D0566F">
      <w:pPr>
        <w:pStyle w:val="p1"/>
        <w:numPr>
          <w:ilvl w:val="0"/>
          <w:numId w:val="17"/>
        </w:numPr>
      </w:pPr>
      <w:r>
        <w:rPr>
          <w:rFonts w:ascii="Apple Color Emoji" w:hAnsi="Apple Color Emoji" w:cs="Apple Color Emoji"/>
        </w:rPr>
        <w:t>🇮🇳</w:t>
      </w:r>
      <w:r>
        <w:t xml:space="preserve"> </w:t>
      </w:r>
      <w:proofErr w:type="spellStart"/>
      <w:r>
        <w:t>Escolas</w:t>
      </w:r>
      <w:proofErr w:type="spellEnd"/>
      <w:r>
        <w:t xml:space="preserve"> </w:t>
      </w:r>
      <w:proofErr w:type="spellStart"/>
      <w:r>
        <w:t>indianas</w:t>
      </w:r>
      <w:proofErr w:type="spellEnd"/>
      <w:r>
        <w:t xml:space="preserve">: </w:t>
      </w:r>
      <w:r>
        <w:rPr>
          <w:rStyle w:val="s1"/>
          <w:b/>
          <w:bCs/>
        </w:rPr>
        <w:t>$2,700–$8,200</w:t>
      </w:r>
    </w:p>
    <w:p w14:paraId="3CEAF8AC" w14:textId="77777777" w:rsidR="00D0566F" w:rsidRDefault="00D0566F" w:rsidP="00D0566F">
      <w:pPr>
        <w:pStyle w:val="p1"/>
        <w:numPr>
          <w:ilvl w:val="0"/>
          <w:numId w:val="17"/>
        </w:numPr>
      </w:pPr>
      <w:r>
        <w:rPr>
          <w:rFonts w:ascii="Apple Color Emoji" w:hAnsi="Apple Color Emoji" w:cs="Apple Color Emoji"/>
        </w:rPr>
        <w:t>🇵🇭</w:t>
      </w:r>
      <w:r>
        <w:t xml:space="preserve"> </w:t>
      </w:r>
      <w:proofErr w:type="spellStart"/>
      <w:r>
        <w:t>Escolas</w:t>
      </w:r>
      <w:proofErr w:type="spellEnd"/>
      <w:r>
        <w:t xml:space="preserve"> </w:t>
      </w:r>
      <w:proofErr w:type="spellStart"/>
      <w:r>
        <w:t>filipinas</w:t>
      </w:r>
      <w:proofErr w:type="spellEnd"/>
      <w:r>
        <w:t xml:space="preserve">: </w:t>
      </w:r>
      <w:r>
        <w:rPr>
          <w:rStyle w:val="s1"/>
          <w:b/>
          <w:bCs/>
        </w:rPr>
        <w:t>$2,700–$5,450</w:t>
      </w:r>
    </w:p>
    <w:p w14:paraId="1D52B3AE" w14:textId="77777777" w:rsidR="00D0566F" w:rsidRDefault="00D0566F" w:rsidP="00D0566F">
      <w:pPr>
        <w:pStyle w:val="p1"/>
        <w:numPr>
          <w:ilvl w:val="0"/>
          <w:numId w:val="17"/>
        </w:numPr>
      </w:pPr>
      <w:r>
        <w:rPr>
          <w:rFonts w:ascii="Apple Color Emoji" w:hAnsi="Apple Color Emoji" w:cs="Apple Color Emoji"/>
        </w:rPr>
        <w:t>🇦🇪</w:t>
      </w:r>
      <w:r>
        <w:t xml:space="preserve"> </w:t>
      </w:r>
      <w:proofErr w:type="spellStart"/>
      <w:r>
        <w:t>Escolas</w:t>
      </w:r>
      <w:proofErr w:type="spellEnd"/>
      <w:r>
        <w:t xml:space="preserve"> </w:t>
      </w:r>
      <w:proofErr w:type="spellStart"/>
      <w:r>
        <w:t>árabes</w:t>
      </w:r>
      <w:proofErr w:type="spellEnd"/>
      <w:r>
        <w:t xml:space="preserve">: </w:t>
      </w:r>
      <w:r>
        <w:rPr>
          <w:rStyle w:val="s1"/>
          <w:b/>
          <w:bCs/>
        </w:rPr>
        <w:t>$5,450–$13,600</w:t>
      </w:r>
    </w:p>
    <w:p w14:paraId="08C3E1D9" w14:textId="77777777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3A40BDA2">
          <v:rect id="_x0000_i1047" alt="" style="width:395.8pt;height:.05pt;mso-width-percent:0;mso-height-percent:0;mso-width-percent:0;mso-height-percent:0" o:hrpct="877" o:hralign="center" o:hrstd="t" o:hr="t" fillcolor="#a0a0a0" stroked="f"/>
        </w:pict>
      </w:r>
    </w:p>
    <w:p w14:paraId="0CB940A7" w14:textId="7A9585EB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🏷️</w:t>
      </w:r>
      <w:r>
        <w:rPr>
          <w:rStyle w:val="apple-converted-space"/>
        </w:rPr>
        <w:t> </w:t>
      </w:r>
      <w:r>
        <w:t xml:space="preserve">Custos </w:t>
      </w:r>
      <w:proofErr w:type="spellStart"/>
      <w:r>
        <w:t>Adicionais</w:t>
      </w:r>
      <w:proofErr w:type="spellEnd"/>
      <w:r>
        <w:t xml:space="preserve"> de </w:t>
      </w:r>
      <w:proofErr w:type="spellStart"/>
      <w:r>
        <w:t>Educação</w:t>
      </w:r>
      <w:proofErr w:type="spellEnd"/>
      <w:r>
        <w:t xml:space="preserve"> (</w:t>
      </w:r>
      <w:proofErr w:type="spellStart"/>
      <w:r>
        <w:t>Anual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USD)</w:t>
      </w:r>
    </w:p>
    <w:p w14:paraId="39F20695" w14:textId="77777777" w:rsidR="00D0566F" w:rsidRDefault="00D0566F" w:rsidP="00D0566F">
      <w:pPr>
        <w:pStyle w:val="p1"/>
        <w:numPr>
          <w:ilvl w:val="0"/>
          <w:numId w:val="18"/>
        </w:numPr>
      </w:pPr>
      <w:r>
        <w:rPr>
          <w:rFonts w:ascii="Apple Color Emoji" w:hAnsi="Apple Color Emoji" w:cs="Apple Color Emoji"/>
        </w:rPr>
        <w:t>📝</w:t>
      </w:r>
      <w:r>
        <w:t xml:space="preserve"> Taxa de </w:t>
      </w:r>
      <w:proofErr w:type="spellStart"/>
      <w:r>
        <w:t>inscrição</w:t>
      </w:r>
      <w:proofErr w:type="spellEnd"/>
      <w:r>
        <w:t xml:space="preserve">: </w:t>
      </w:r>
      <w:r>
        <w:rPr>
          <w:rStyle w:val="s1"/>
          <w:b/>
          <w:bCs/>
        </w:rPr>
        <w:t>$270–$1,350</w:t>
      </w:r>
    </w:p>
    <w:p w14:paraId="14F359A6" w14:textId="77777777" w:rsidR="00D0566F" w:rsidRDefault="00D0566F" w:rsidP="00D0566F">
      <w:pPr>
        <w:pStyle w:val="p1"/>
        <w:numPr>
          <w:ilvl w:val="0"/>
          <w:numId w:val="18"/>
        </w:numPr>
      </w:pPr>
      <w:r>
        <w:rPr>
          <w:rFonts w:ascii="Apple Color Emoji" w:hAnsi="Apple Color Emoji" w:cs="Apple Color Emoji"/>
        </w:rPr>
        <w:t>🎽</w:t>
      </w:r>
      <w:r>
        <w:t xml:space="preserve"> </w:t>
      </w:r>
      <w:proofErr w:type="spellStart"/>
      <w:r>
        <w:t>Uniforme</w:t>
      </w:r>
      <w:proofErr w:type="spellEnd"/>
      <w:r>
        <w:t xml:space="preserve">: </w:t>
      </w:r>
      <w:r>
        <w:rPr>
          <w:rStyle w:val="s1"/>
          <w:b/>
          <w:bCs/>
        </w:rPr>
        <w:t>$270–$680</w:t>
      </w:r>
    </w:p>
    <w:p w14:paraId="56C2EEC6" w14:textId="77777777" w:rsidR="00D0566F" w:rsidRDefault="00D0566F" w:rsidP="00D0566F">
      <w:pPr>
        <w:pStyle w:val="p1"/>
        <w:numPr>
          <w:ilvl w:val="0"/>
          <w:numId w:val="18"/>
        </w:numPr>
      </w:pPr>
      <w:r>
        <w:rPr>
          <w:rFonts w:ascii="Apple Color Emoji" w:hAnsi="Apple Color Emoji" w:cs="Apple Color Emoji"/>
        </w:rPr>
        <w:t>🚌</w:t>
      </w:r>
      <w:r>
        <w:t xml:space="preserve"> Transporte escolar: </w:t>
      </w:r>
      <w:r>
        <w:rPr>
          <w:rStyle w:val="s1"/>
          <w:b/>
          <w:bCs/>
        </w:rPr>
        <w:t>$1,350–$4,100</w:t>
      </w:r>
    </w:p>
    <w:p w14:paraId="0F4F07FC" w14:textId="77777777" w:rsidR="00D0566F" w:rsidRDefault="00D0566F" w:rsidP="00D0566F">
      <w:pPr>
        <w:pStyle w:val="p1"/>
        <w:numPr>
          <w:ilvl w:val="0"/>
          <w:numId w:val="18"/>
        </w:num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extracurriculares</w:t>
      </w:r>
      <w:proofErr w:type="spellEnd"/>
      <w:r>
        <w:t xml:space="preserve">: </w:t>
      </w:r>
      <w:r>
        <w:rPr>
          <w:rStyle w:val="s1"/>
          <w:b/>
          <w:bCs/>
        </w:rPr>
        <w:t>$540–$2,700</w:t>
      </w:r>
    </w:p>
    <w:p w14:paraId="65F21128" w14:textId="77777777" w:rsidR="00D0566F" w:rsidRDefault="00D0566F" w:rsidP="00D0566F">
      <w:pPr>
        <w:pStyle w:val="p1"/>
        <w:numPr>
          <w:ilvl w:val="0"/>
          <w:numId w:val="18"/>
        </w:numPr>
      </w:pPr>
      <w:r>
        <w:rPr>
          <w:rFonts w:ascii="Apple Color Emoji" w:hAnsi="Apple Color Emoji" w:cs="Apple Color Emoji"/>
        </w:rPr>
        <w:t>📚</w:t>
      </w:r>
      <w:r>
        <w:t xml:space="preserve"> Material escolar: </w:t>
      </w:r>
      <w:r>
        <w:rPr>
          <w:rStyle w:val="s1"/>
          <w:b/>
          <w:bCs/>
        </w:rPr>
        <w:t>$270–$1,350</w:t>
      </w:r>
    </w:p>
    <w:p w14:paraId="128917BB" w14:textId="77777777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52B43C72">
          <v:rect id="_x0000_i1046" alt="" style="width:395.8pt;height:.05pt;mso-width-percent:0;mso-height-percent:0;mso-width-percent:0;mso-height-percent:0" o:hrpct="877" o:hralign="center" o:hrstd="t" o:hr="t" fillcolor="#a0a0a0" stroked="f"/>
        </w:pict>
      </w:r>
    </w:p>
    <w:p w14:paraId="72A53EAC" w14:textId="553F8D4B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🏥</w:t>
      </w:r>
      <w:r>
        <w:rPr>
          <w:rStyle w:val="apple-converted-space"/>
        </w:rPr>
        <w:t> </w:t>
      </w:r>
      <w:proofErr w:type="spellStart"/>
      <w:r>
        <w:t>Saúde</w:t>
      </w:r>
      <w:proofErr w:type="spellEnd"/>
      <w:r>
        <w:t xml:space="preserve"> – Seguro e </w:t>
      </w:r>
      <w:proofErr w:type="spellStart"/>
      <w:r>
        <w:t>Cuidados</w:t>
      </w:r>
      <w:proofErr w:type="spellEnd"/>
      <w:r>
        <w:t xml:space="preserve"> (</w:t>
      </w:r>
      <w:proofErr w:type="spellStart"/>
      <w:r>
        <w:t>Anual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USD)</w:t>
      </w:r>
    </w:p>
    <w:tbl>
      <w:tblPr>
        <w:tblW w:w="74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2643"/>
      </w:tblGrid>
      <w:tr w:rsidR="00D0566F" w14:paraId="359A99E7" w14:textId="77777777" w:rsidTr="00D0566F">
        <w:trPr>
          <w:trHeight w:val="282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48625022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Tipo de </w:t>
            </w:r>
            <w:proofErr w:type="spellStart"/>
            <w:r>
              <w:rPr>
                <w:b/>
                <w:bCs/>
              </w:rPr>
              <w:t>Serviço</w:t>
            </w:r>
            <w:proofErr w:type="spellEnd"/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7EA907BB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Faixa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Custo</w:t>
            </w:r>
            <w:proofErr w:type="spellEnd"/>
            <w:r>
              <w:rPr>
                <w:b/>
                <w:bCs/>
              </w:rPr>
              <w:t xml:space="preserve"> (USD)</w:t>
            </w:r>
          </w:p>
        </w:tc>
      </w:tr>
      <w:tr w:rsidR="00D0566F" w14:paraId="694F1101" w14:textId="77777777" w:rsidTr="00D0566F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14:paraId="070F0E42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🏥</w:t>
            </w:r>
            <w:r>
              <w:t xml:space="preserve"> Seguro </w:t>
            </w:r>
            <w:proofErr w:type="spellStart"/>
            <w:r>
              <w:t>saúde</w:t>
            </w:r>
            <w:proofErr w:type="spellEnd"/>
            <w:r>
              <w:t xml:space="preserve"> </w:t>
            </w:r>
            <w:proofErr w:type="spellStart"/>
            <w:r>
              <w:t>básico</w:t>
            </w:r>
            <w:proofErr w:type="spellEnd"/>
            <w:r>
              <w:t xml:space="preserve"> (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pessoa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7A2BD8F" w14:textId="77777777" w:rsidR="00D0566F" w:rsidRDefault="00D0566F">
            <w:pPr>
              <w:pStyle w:val="p1"/>
            </w:pPr>
            <w:r>
              <w:t>$680–$1,350</w:t>
            </w:r>
          </w:p>
        </w:tc>
      </w:tr>
      <w:tr w:rsidR="00D0566F" w14:paraId="098276BD" w14:textId="77777777" w:rsidTr="00D0566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194C4F72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🏥</w:t>
            </w:r>
            <w:r>
              <w:t xml:space="preserve"> Seguro </w:t>
            </w:r>
            <w:proofErr w:type="spellStart"/>
            <w:r>
              <w:t>saúde</w:t>
            </w:r>
            <w:proofErr w:type="spellEnd"/>
            <w:r>
              <w:t xml:space="preserve"> </w:t>
            </w:r>
            <w:proofErr w:type="spellStart"/>
            <w:r>
              <w:t>intermediário</w:t>
            </w:r>
            <w:proofErr w:type="spellEnd"/>
            <w:r>
              <w:t xml:space="preserve"> (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pessoa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F909A76" w14:textId="77777777" w:rsidR="00D0566F" w:rsidRDefault="00D0566F">
            <w:pPr>
              <w:pStyle w:val="p1"/>
            </w:pPr>
            <w:r>
              <w:t>$1,350–$2,700</w:t>
            </w:r>
          </w:p>
        </w:tc>
      </w:tr>
      <w:tr w:rsidR="00D0566F" w14:paraId="65F96E63" w14:textId="77777777" w:rsidTr="00D0566F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14:paraId="6D11EA47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🏥</w:t>
            </w:r>
            <w:r>
              <w:t xml:space="preserve"> Seguro </w:t>
            </w:r>
            <w:proofErr w:type="spellStart"/>
            <w:r>
              <w:t>saúde</w:t>
            </w:r>
            <w:proofErr w:type="spellEnd"/>
            <w:r>
              <w:t xml:space="preserve"> premium (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pessoa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35599C8" w14:textId="77777777" w:rsidR="00D0566F" w:rsidRDefault="00D0566F">
            <w:pPr>
              <w:pStyle w:val="p1"/>
            </w:pPr>
            <w:r>
              <w:t>$2,700–$8,200</w:t>
            </w:r>
          </w:p>
        </w:tc>
      </w:tr>
      <w:tr w:rsidR="00D0566F" w14:paraId="1E014BBD" w14:textId="77777777" w:rsidTr="00D0566F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14:paraId="2D0CB8E9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👩‍⚕️</w:t>
            </w:r>
            <w:r>
              <w:t xml:space="preserve"> Consulta </w:t>
            </w:r>
            <w:proofErr w:type="spellStart"/>
            <w:r>
              <w:t>médica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seguro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EA087" w14:textId="77777777" w:rsidR="00D0566F" w:rsidRDefault="00D0566F">
            <w:pPr>
              <w:pStyle w:val="p1"/>
            </w:pPr>
            <w:r>
              <w:t xml:space="preserve">$80–$270 </w:t>
            </w:r>
            <w:proofErr w:type="spellStart"/>
            <w:r>
              <w:t>por</w:t>
            </w:r>
            <w:proofErr w:type="spellEnd"/>
            <w:r>
              <w:t xml:space="preserve"> consulta</w:t>
            </w:r>
          </w:p>
        </w:tc>
      </w:tr>
      <w:tr w:rsidR="00D0566F" w14:paraId="79B561DB" w14:textId="77777777" w:rsidTr="00D0566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32C34C55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💊</w:t>
            </w:r>
            <w:r>
              <w:t xml:space="preserve"> </w:t>
            </w:r>
            <w:proofErr w:type="spellStart"/>
            <w:r>
              <w:t>Medicamentos</w:t>
            </w:r>
            <w:proofErr w:type="spellEnd"/>
            <w:r>
              <w:t xml:space="preserve"> </w:t>
            </w:r>
            <w:proofErr w:type="spellStart"/>
            <w:r>
              <w:t>mensais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414FA" w14:textId="77777777" w:rsidR="00D0566F" w:rsidRDefault="00D0566F">
            <w:pPr>
              <w:pStyle w:val="p1"/>
            </w:pPr>
            <w:r>
              <w:t>$27–$135</w:t>
            </w:r>
          </w:p>
        </w:tc>
      </w:tr>
      <w:tr w:rsidR="00D0566F" w14:paraId="4A0BC16D" w14:textId="77777777" w:rsidTr="00D0566F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14:paraId="3E7800C0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😁</w:t>
            </w:r>
            <w:r>
              <w:t xml:space="preserve"> </w:t>
            </w:r>
            <w:proofErr w:type="spellStart"/>
            <w:r>
              <w:t>Tratamento</w:t>
            </w:r>
            <w:proofErr w:type="spellEnd"/>
            <w:r>
              <w:t xml:space="preserve"> </w:t>
            </w:r>
            <w:proofErr w:type="spellStart"/>
            <w:r>
              <w:t>odontológico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198B3" w14:textId="77777777" w:rsidR="00D0566F" w:rsidRDefault="00D0566F">
            <w:pPr>
              <w:pStyle w:val="p1"/>
            </w:pPr>
            <w:r>
              <w:t>$135–$1,350 (</w:t>
            </w:r>
            <w:proofErr w:type="spellStart"/>
            <w:r>
              <w:t>variável</w:t>
            </w:r>
            <w:proofErr w:type="spellEnd"/>
            <w:r>
              <w:t>)</w:t>
            </w:r>
          </w:p>
        </w:tc>
      </w:tr>
    </w:tbl>
    <w:p w14:paraId="48299B38" w14:textId="77777777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1C9A6010">
          <v:rect id="_x0000_i1045" alt="" style="width:395.8pt;height:.05pt;mso-width-percent:0;mso-height-percent:0;mso-width-percent:0;mso-height-percent:0" o:hrpct="877" o:hralign="center" o:hrstd="t" o:hr="t" fillcolor="#a0a0a0" stroked="f"/>
        </w:pict>
      </w:r>
    </w:p>
    <w:p w14:paraId="1F2D0955" w14:textId="7C2FF56F" w:rsidR="00D0566F" w:rsidRDefault="00D0566F" w:rsidP="00D0566F">
      <w:pPr>
        <w:pStyle w:val="Heading2"/>
      </w:pPr>
      <w:r>
        <w:rPr>
          <w:rFonts w:ascii="Apple Color Emoji" w:hAnsi="Apple Color Emoji" w:cs="Apple Color Emoji"/>
        </w:rPr>
        <w:lastRenderedPageBreak/>
        <w:t>📊</w:t>
      </w:r>
      <w:r>
        <w:rPr>
          <w:rStyle w:val="apple-converted-space"/>
        </w:rPr>
        <w:t> </w:t>
      </w:r>
      <w:r>
        <w:t xml:space="preserve">6.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Comparativa</w:t>
      </w:r>
      <w:proofErr w:type="spellEnd"/>
    </w:p>
    <w:p w14:paraId="2EDBC8FC" w14:textId="77777777" w:rsidR="00D0566F" w:rsidRDefault="00D0566F" w:rsidP="00D0566F">
      <w:pPr>
        <w:pStyle w:val="p1"/>
      </w:pPr>
      <w:r>
        <w:t xml:space="preserve">Esta </w:t>
      </w:r>
      <w:proofErr w:type="spellStart"/>
      <w:r>
        <w:t>seção</w:t>
      </w:r>
      <w:proofErr w:type="spellEnd"/>
      <w:r>
        <w:t xml:space="preserve"> resume a </w:t>
      </w:r>
      <w:proofErr w:type="spellStart"/>
      <w:r>
        <w:t>comparação</w:t>
      </w:r>
      <w:proofErr w:type="spellEnd"/>
      <w:r>
        <w:t xml:space="preserve"> entre o </w:t>
      </w:r>
      <w:proofErr w:type="spellStart"/>
      <w:r>
        <w:t>custo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(</w:t>
      </w:r>
      <w:proofErr w:type="spellStart"/>
      <w:r>
        <w:t>Brasil</w:t>
      </w:r>
      <w:proofErr w:type="spellEnd"/>
      <w:r>
        <w:t xml:space="preserve">/Portugal) e o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projetado</w:t>
      </w:r>
      <w:proofErr w:type="spellEnd"/>
      <w:r>
        <w:t xml:space="preserve"> para </w:t>
      </w:r>
      <w:proofErr w:type="spellStart"/>
      <w:r>
        <w:t>viver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categorias</w:t>
      </w:r>
      <w:proofErr w:type="spellEnd"/>
      <w:r>
        <w:t xml:space="preserve"> de </w:t>
      </w:r>
      <w:proofErr w:type="spellStart"/>
      <w:r>
        <w:t>despesas</w:t>
      </w:r>
      <w:proofErr w:type="spellEnd"/>
      <w:r>
        <w:t>.</w:t>
      </w:r>
    </w:p>
    <w:p w14:paraId="40BA3E7E" w14:textId="77777777" w:rsidR="00D0566F" w:rsidRDefault="008A6D58" w:rsidP="00D0566F">
      <w:pPr>
        <w:rPr>
          <w:rStyle w:val="s2"/>
        </w:rPr>
      </w:pPr>
      <w:r>
        <w:rPr>
          <w:rStyle w:val="s2"/>
          <w:noProof/>
        </w:rPr>
        <w:pict w14:anchorId="05027105">
          <v:rect id="_x0000_i1044" alt="" style="width:395.8pt;height:.05pt;mso-width-percent:0;mso-height-percent:0;mso-width-percent:0;mso-height-percent:0" o:hrpct="877" o:hralign="center" o:hrstd="t" o:hr="t" fillcolor="#a0a0a0" stroked="f"/>
        </w:pict>
      </w:r>
    </w:p>
    <w:p w14:paraId="3FDE10AA" w14:textId="56E7954A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🧮</w:t>
      </w:r>
      <w:r>
        <w:rPr>
          <w:rStyle w:val="apple-converted-space"/>
        </w:rPr>
        <w:t> </w:t>
      </w:r>
      <w:proofErr w:type="spellStart"/>
      <w:r>
        <w:t>Resumo</w:t>
      </w:r>
      <w:proofErr w:type="spellEnd"/>
      <w:r>
        <w:t xml:space="preserve"> Mensal </w:t>
      </w:r>
      <w:proofErr w:type="spellStart"/>
      <w:r>
        <w:t>Estimado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USD)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4867"/>
      </w:tblGrid>
      <w:tr w:rsidR="00D0566F" w14:paraId="5C4CDA43" w14:textId="77777777" w:rsidTr="00D0566F">
        <w:trPr>
          <w:tblHeader/>
          <w:tblCellSpacing w:w="15" w:type="dxa"/>
        </w:trPr>
        <w:tc>
          <w:tcPr>
            <w:tcW w:w="3838" w:type="dxa"/>
            <w:shd w:val="clear" w:color="auto" w:fill="FFC000"/>
            <w:vAlign w:val="center"/>
            <w:hideMark/>
          </w:tcPr>
          <w:p w14:paraId="45321BE1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4822" w:type="dxa"/>
            <w:shd w:val="clear" w:color="auto" w:fill="FFC000"/>
            <w:vAlign w:val="center"/>
            <w:hideMark/>
          </w:tcPr>
          <w:p w14:paraId="2E646393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Valor </w:t>
            </w:r>
            <w:proofErr w:type="spellStart"/>
            <w:r>
              <w:rPr>
                <w:b/>
                <w:bCs/>
              </w:rPr>
              <w:t>Estimado</w:t>
            </w:r>
            <w:proofErr w:type="spellEnd"/>
            <w:r>
              <w:rPr>
                <w:b/>
                <w:bCs/>
              </w:rPr>
              <w:t xml:space="preserve"> (USD)</w:t>
            </w:r>
          </w:p>
        </w:tc>
      </w:tr>
      <w:tr w:rsidR="00D0566F" w14:paraId="28C45A4A" w14:textId="77777777" w:rsidTr="00D0566F">
        <w:trPr>
          <w:tblCellSpacing w:w="15" w:type="dxa"/>
        </w:trPr>
        <w:tc>
          <w:tcPr>
            <w:tcW w:w="3838" w:type="dxa"/>
            <w:vAlign w:val="center"/>
            <w:hideMark/>
          </w:tcPr>
          <w:p w14:paraId="0B5E30B5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🏠</w:t>
            </w:r>
            <w:r>
              <w:t xml:space="preserve"> </w:t>
            </w:r>
            <w:proofErr w:type="spellStart"/>
            <w:r>
              <w:t>Custo</w:t>
            </w:r>
            <w:proofErr w:type="spellEnd"/>
            <w:r>
              <w:t xml:space="preserve"> Total </w:t>
            </w:r>
            <w:proofErr w:type="spellStart"/>
            <w:r>
              <w:t>Atual</w:t>
            </w:r>
            <w:proofErr w:type="spellEnd"/>
            <w:r>
              <w:t xml:space="preserve"> (</w:t>
            </w:r>
            <w:proofErr w:type="spellStart"/>
            <w:r>
              <w:t>Brasil</w:t>
            </w:r>
            <w:proofErr w:type="spellEnd"/>
            <w:r>
              <w:t>/Portugal)</w:t>
            </w:r>
          </w:p>
        </w:tc>
        <w:tc>
          <w:tcPr>
            <w:tcW w:w="4822" w:type="dxa"/>
            <w:vAlign w:val="center"/>
            <w:hideMark/>
          </w:tcPr>
          <w:p w14:paraId="377F469A" w14:textId="77777777" w:rsidR="00D0566F" w:rsidRDefault="00D0566F">
            <w:pPr>
              <w:pStyle w:val="p1"/>
            </w:pPr>
            <w:proofErr w:type="spellStart"/>
            <w:r>
              <w:t>Variável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  <w:r>
              <w:t xml:space="preserve"> (base: </w:t>
            </w:r>
            <w:proofErr w:type="spellStart"/>
            <w:r>
              <w:t>país</w:t>
            </w:r>
            <w:proofErr w:type="spellEnd"/>
            <w:r>
              <w:t xml:space="preserve"> de </w:t>
            </w:r>
            <w:proofErr w:type="spellStart"/>
            <w:r>
              <w:t>origem</w:t>
            </w:r>
            <w:proofErr w:type="spellEnd"/>
            <w:r>
              <w:t>)</w:t>
            </w:r>
          </w:p>
        </w:tc>
      </w:tr>
      <w:tr w:rsidR="00D0566F" w14:paraId="5A6CCA78" w14:textId="77777777" w:rsidTr="00D0566F">
        <w:trPr>
          <w:tblCellSpacing w:w="15" w:type="dxa"/>
        </w:trPr>
        <w:tc>
          <w:tcPr>
            <w:tcW w:w="3838" w:type="dxa"/>
            <w:vAlign w:val="center"/>
            <w:hideMark/>
          </w:tcPr>
          <w:p w14:paraId="0FC88248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🏙️</w:t>
            </w:r>
            <w:r>
              <w:t xml:space="preserve"> </w:t>
            </w:r>
            <w:proofErr w:type="spellStart"/>
            <w:r>
              <w:t>Custo</w:t>
            </w:r>
            <w:proofErr w:type="spellEnd"/>
            <w:r>
              <w:t xml:space="preserve"> Total </w:t>
            </w:r>
            <w:proofErr w:type="spellStart"/>
            <w:r>
              <w:t>Projetado</w:t>
            </w:r>
            <w:proofErr w:type="spellEnd"/>
            <w:r>
              <w:t xml:space="preserve"> (Dubai)</w:t>
            </w:r>
          </w:p>
        </w:tc>
        <w:tc>
          <w:tcPr>
            <w:tcW w:w="4822" w:type="dxa"/>
            <w:vAlign w:val="center"/>
            <w:hideMark/>
          </w:tcPr>
          <w:p w14:paraId="1A3ABCE1" w14:textId="77777777" w:rsidR="00D0566F" w:rsidRDefault="00D0566F">
            <w:pPr>
              <w:pStyle w:val="p1"/>
            </w:pPr>
            <w:r>
              <w:t xml:space="preserve">10–40% superior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Brasil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estilo</w:t>
            </w:r>
            <w:proofErr w:type="spellEnd"/>
            <w:r>
              <w:t xml:space="preserve"> premium; similar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até</w:t>
            </w:r>
            <w:proofErr w:type="spellEnd"/>
            <w:r>
              <w:t xml:space="preserve"> inferior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estilo</w:t>
            </w:r>
            <w:proofErr w:type="spellEnd"/>
            <w:r>
              <w:t xml:space="preserve"> </w:t>
            </w:r>
            <w:proofErr w:type="spellStart"/>
            <w:r>
              <w:t>econômico</w:t>
            </w:r>
            <w:proofErr w:type="spellEnd"/>
          </w:p>
        </w:tc>
      </w:tr>
    </w:tbl>
    <w:p w14:paraId="1AA0496B" w14:textId="77777777" w:rsidR="00D0566F" w:rsidRDefault="00D0566F" w:rsidP="00D0566F">
      <w:pPr>
        <w:pStyle w:val="p1"/>
      </w:pPr>
      <w:proofErr w:type="spellStart"/>
      <w:r>
        <w:rPr>
          <w:i/>
          <w:iCs/>
        </w:rPr>
        <w:t>Diferença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absoluta</w:t>
      </w:r>
      <w:proofErr w:type="spellEnd"/>
      <w:r>
        <w:rPr>
          <w:i/>
          <w:iCs/>
        </w:rPr>
        <w:t xml:space="preserve"> e percentual </w:t>
      </w:r>
      <w:proofErr w:type="spellStart"/>
      <w:r>
        <w:rPr>
          <w:i/>
          <w:iCs/>
        </w:rPr>
        <w:t>calculada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conforme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perfil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escolha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vida</w:t>
      </w:r>
      <w:proofErr w:type="spellEnd"/>
      <w:r>
        <w:rPr>
          <w:i/>
          <w:iCs/>
        </w:rPr>
        <w:t>.</w:t>
      </w:r>
    </w:p>
    <w:p w14:paraId="122D4FF6" w14:textId="77777777" w:rsidR="00D0566F" w:rsidRDefault="008A6D58" w:rsidP="00D0566F">
      <w:pPr>
        <w:rPr>
          <w:rStyle w:val="s1"/>
        </w:rPr>
      </w:pPr>
      <w:r>
        <w:rPr>
          <w:rStyle w:val="s1"/>
          <w:noProof/>
        </w:rPr>
        <w:pict w14:anchorId="0800AC95">
          <v:rect id="_x0000_i1043" alt="" style="width:395.8pt;height:.05pt;mso-width-percent:0;mso-height-percent:0;mso-width-percent:0;mso-height-percent:0" o:hrpct="877" o:hralign="center" o:hrstd="t" o:hr="t" fillcolor="#a0a0a0" stroked="f"/>
        </w:pict>
      </w:r>
    </w:p>
    <w:p w14:paraId="02A53970" w14:textId="0F8CCC68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📂</w:t>
      </w:r>
      <w:r>
        <w:rPr>
          <w:rStyle w:val="apple-converted-space"/>
        </w:rPr>
        <w:t> 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– </w:t>
      </w:r>
      <w:proofErr w:type="spellStart"/>
      <w:r>
        <w:t>Comparativo</w:t>
      </w:r>
      <w:proofErr w:type="spellEnd"/>
      <w:r>
        <w:t xml:space="preserve"> (</w:t>
      </w:r>
      <w:proofErr w:type="spellStart"/>
      <w:r>
        <w:t>Atual</w:t>
      </w:r>
      <w:proofErr w:type="spellEnd"/>
      <w:r>
        <w:t xml:space="preserve"> vs. </w:t>
      </w:r>
      <w:proofErr w:type="spellStart"/>
      <w:r>
        <w:t>Projetado</w:t>
      </w:r>
      <w:proofErr w:type="spellEnd"/>
      <w:r>
        <w:t>)</w:t>
      </w:r>
    </w:p>
    <w:tbl>
      <w:tblPr>
        <w:tblW w:w="70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984"/>
        <w:gridCol w:w="2268"/>
      </w:tblGrid>
      <w:tr w:rsidR="00D0566F" w14:paraId="5AD4905A" w14:textId="77777777" w:rsidTr="00D0566F">
        <w:trPr>
          <w:trHeight w:val="276"/>
          <w:tblHeader/>
          <w:tblCellSpacing w:w="15" w:type="dxa"/>
        </w:trPr>
        <w:tc>
          <w:tcPr>
            <w:tcW w:w="2704" w:type="dxa"/>
            <w:shd w:val="clear" w:color="auto" w:fill="FFC000"/>
            <w:vAlign w:val="center"/>
            <w:hideMark/>
          </w:tcPr>
          <w:p w14:paraId="179921E1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Categoria</w:t>
            </w:r>
            <w:proofErr w:type="spellEnd"/>
          </w:p>
        </w:tc>
        <w:tc>
          <w:tcPr>
            <w:tcW w:w="1954" w:type="dxa"/>
            <w:shd w:val="clear" w:color="auto" w:fill="FFC000"/>
            <w:vAlign w:val="center"/>
            <w:hideMark/>
          </w:tcPr>
          <w:p w14:paraId="68B58450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Atual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Brasil</w:t>
            </w:r>
            <w:proofErr w:type="spellEnd"/>
            <w:r>
              <w:rPr>
                <w:b/>
                <w:bCs/>
              </w:rPr>
              <w:t>/PT)</w:t>
            </w:r>
          </w:p>
        </w:tc>
        <w:tc>
          <w:tcPr>
            <w:tcW w:w="2223" w:type="dxa"/>
            <w:shd w:val="clear" w:color="auto" w:fill="FFC000"/>
            <w:vAlign w:val="center"/>
            <w:hideMark/>
          </w:tcPr>
          <w:p w14:paraId="16A1DE29" w14:textId="77777777" w:rsidR="00D0566F" w:rsidRDefault="00D0566F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Projetado</w:t>
            </w:r>
            <w:proofErr w:type="spellEnd"/>
            <w:r>
              <w:rPr>
                <w:b/>
                <w:bCs/>
              </w:rPr>
              <w:t xml:space="preserve"> (Dubai)</w:t>
            </w:r>
          </w:p>
        </w:tc>
      </w:tr>
      <w:tr w:rsidR="00D0566F" w14:paraId="60D19BD0" w14:textId="77777777" w:rsidTr="00D0566F">
        <w:trPr>
          <w:trHeight w:val="323"/>
          <w:tblCellSpacing w:w="15" w:type="dxa"/>
        </w:trPr>
        <w:tc>
          <w:tcPr>
            <w:tcW w:w="2704" w:type="dxa"/>
            <w:vAlign w:val="center"/>
            <w:hideMark/>
          </w:tcPr>
          <w:p w14:paraId="27B2B526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🏠</w:t>
            </w:r>
            <w:r>
              <w:t xml:space="preserve"> </w:t>
            </w:r>
            <w:proofErr w:type="spellStart"/>
            <w:r>
              <w:t>Moradia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0DDC2E3A" w14:textId="77777777" w:rsidR="00D0566F" w:rsidRDefault="00D0566F">
            <w:pPr>
              <w:pStyle w:val="p1"/>
            </w:pPr>
            <w:proofErr w:type="spellStart"/>
            <w:r>
              <w:t>Moderado</w:t>
            </w:r>
            <w:proofErr w:type="spellEnd"/>
            <w:r>
              <w:t>/Alto</w:t>
            </w:r>
          </w:p>
        </w:tc>
        <w:tc>
          <w:tcPr>
            <w:tcW w:w="2223" w:type="dxa"/>
            <w:vAlign w:val="center"/>
            <w:hideMark/>
          </w:tcPr>
          <w:p w14:paraId="52E61C1E" w14:textId="77777777" w:rsidR="00D0566F" w:rsidRDefault="00D0566F">
            <w:pPr>
              <w:pStyle w:val="p1"/>
            </w:pPr>
            <w:r>
              <w:t>Alto</w:t>
            </w:r>
          </w:p>
        </w:tc>
      </w:tr>
      <w:tr w:rsidR="00D0566F" w14:paraId="1F6CD5A7" w14:textId="77777777" w:rsidTr="00D0566F">
        <w:trPr>
          <w:trHeight w:val="334"/>
          <w:tblCellSpacing w:w="15" w:type="dxa"/>
        </w:trPr>
        <w:tc>
          <w:tcPr>
            <w:tcW w:w="2704" w:type="dxa"/>
            <w:vAlign w:val="center"/>
            <w:hideMark/>
          </w:tcPr>
          <w:p w14:paraId="6453707F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🚗</w:t>
            </w:r>
            <w:r>
              <w:t xml:space="preserve"> Transporte</w:t>
            </w:r>
          </w:p>
        </w:tc>
        <w:tc>
          <w:tcPr>
            <w:tcW w:w="1954" w:type="dxa"/>
            <w:vAlign w:val="center"/>
            <w:hideMark/>
          </w:tcPr>
          <w:p w14:paraId="700FB497" w14:textId="77777777" w:rsidR="00D0566F" w:rsidRDefault="00D0566F">
            <w:pPr>
              <w:pStyle w:val="p1"/>
            </w:pPr>
            <w:proofErr w:type="spellStart"/>
            <w:r>
              <w:t>Moderado</w:t>
            </w:r>
            <w:proofErr w:type="spellEnd"/>
            <w:r>
              <w:t>/Alto</w:t>
            </w:r>
          </w:p>
        </w:tc>
        <w:tc>
          <w:tcPr>
            <w:tcW w:w="2223" w:type="dxa"/>
            <w:vAlign w:val="center"/>
            <w:hideMark/>
          </w:tcPr>
          <w:p w14:paraId="258FF9BF" w14:textId="77777777" w:rsidR="00D0566F" w:rsidRDefault="00D0566F">
            <w:pPr>
              <w:pStyle w:val="p1"/>
            </w:pPr>
            <w:r>
              <w:t xml:space="preserve">Mais </w:t>
            </w:r>
            <w:proofErr w:type="spellStart"/>
            <w:r>
              <w:t>acessível</w:t>
            </w:r>
            <w:proofErr w:type="spellEnd"/>
          </w:p>
        </w:tc>
      </w:tr>
      <w:tr w:rsidR="00D0566F" w14:paraId="72483105" w14:textId="77777777" w:rsidTr="00D0566F">
        <w:trPr>
          <w:trHeight w:val="323"/>
          <w:tblCellSpacing w:w="15" w:type="dxa"/>
        </w:trPr>
        <w:tc>
          <w:tcPr>
            <w:tcW w:w="2704" w:type="dxa"/>
            <w:vAlign w:val="center"/>
            <w:hideMark/>
          </w:tcPr>
          <w:p w14:paraId="2D4D232A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🍴</w:t>
            </w:r>
            <w:r>
              <w:t xml:space="preserve"> </w:t>
            </w:r>
            <w:proofErr w:type="spellStart"/>
            <w:r>
              <w:t>Alimentação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034ABE48" w14:textId="77777777" w:rsidR="00D0566F" w:rsidRDefault="00D0566F">
            <w:pPr>
              <w:pStyle w:val="p1"/>
            </w:pPr>
            <w:proofErr w:type="spellStart"/>
            <w:r>
              <w:t>Moderado</w:t>
            </w:r>
            <w:proofErr w:type="spellEnd"/>
          </w:p>
        </w:tc>
        <w:tc>
          <w:tcPr>
            <w:tcW w:w="2223" w:type="dxa"/>
            <w:vAlign w:val="center"/>
            <w:hideMark/>
          </w:tcPr>
          <w:p w14:paraId="65727039" w14:textId="77777777" w:rsidR="00D0566F" w:rsidRDefault="00D0566F">
            <w:pPr>
              <w:pStyle w:val="p1"/>
            </w:pPr>
            <w:proofErr w:type="spellStart"/>
            <w:r>
              <w:t>Semelhante</w:t>
            </w:r>
            <w:proofErr w:type="spellEnd"/>
          </w:p>
        </w:tc>
      </w:tr>
      <w:tr w:rsidR="00D0566F" w14:paraId="1E7BB15B" w14:textId="77777777" w:rsidTr="00D0566F">
        <w:trPr>
          <w:trHeight w:val="323"/>
          <w:tblCellSpacing w:w="15" w:type="dxa"/>
        </w:trPr>
        <w:tc>
          <w:tcPr>
            <w:tcW w:w="2704" w:type="dxa"/>
            <w:vAlign w:val="center"/>
            <w:hideMark/>
          </w:tcPr>
          <w:p w14:paraId="568D7664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🏫</w:t>
            </w:r>
            <w:r>
              <w:t xml:space="preserve"> </w:t>
            </w:r>
            <w:proofErr w:type="spellStart"/>
            <w:r>
              <w:t>Educação</w:t>
            </w:r>
            <w:proofErr w:type="spellEnd"/>
            <w:r>
              <w:t xml:space="preserve"> Internacional</w:t>
            </w:r>
          </w:p>
        </w:tc>
        <w:tc>
          <w:tcPr>
            <w:tcW w:w="1954" w:type="dxa"/>
            <w:vAlign w:val="center"/>
            <w:hideMark/>
          </w:tcPr>
          <w:p w14:paraId="0C03B1A0" w14:textId="77777777" w:rsidR="00D0566F" w:rsidRDefault="00D0566F">
            <w:pPr>
              <w:pStyle w:val="p1"/>
            </w:pPr>
            <w:r>
              <w:t xml:space="preserve">Mais </w:t>
            </w:r>
            <w:proofErr w:type="spellStart"/>
            <w:r>
              <w:t>baixo</w:t>
            </w:r>
            <w:proofErr w:type="spellEnd"/>
          </w:p>
        </w:tc>
        <w:tc>
          <w:tcPr>
            <w:tcW w:w="2223" w:type="dxa"/>
            <w:vAlign w:val="center"/>
            <w:hideMark/>
          </w:tcPr>
          <w:p w14:paraId="04C1EBB2" w14:textId="77777777" w:rsidR="00D0566F" w:rsidRDefault="00D0566F">
            <w:pPr>
              <w:pStyle w:val="p1"/>
            </w:pPr>
            <w:r>
              <w:t>Alto</w:t>
            </w:r>
          </w:p>
        </w:tc>
      </w:tr>
      <w:tr w:rsidR="00D0566F" w14:paraId="60280B31" w14:textId="77777777" w:rsidTr="00D0566F">
        <w:trPr>
          <w:trHeight w:val="334"/>
          <w:tblCellSpacing w:w="15" w:type="dxa"/>
        </w:trPr>
        <w:tc>
          <w:tcPr>
            <w:tcW w:w="2704" w:type="dxa"/>
            <w:vAlign w:val="center"/>
            <w:hideMark/>
          </w:tcPr>
          <w:p w14:paraId="0A4FB18D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🏥</w:t>
            </w:r>
            <w:r>
              <w:t xml:space="preserve"> </w:t>
            </w:r>
            <w:proofErr w:type="spellStart"/>
            <w:r>
              <w:t>Saúde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2E5B1842" w14:textId="77777777" w:rsidR="00D0566F" w:rsidRDefault="00D0566F">
            <w:pPr>
              <w:pStyle w:val="p1"/>
            </w:pPr>
            <w:proofErr w:type="spellStart"/>
            <w:r>
              <w:t>Moderado</w:t>
            </w:r>
            <w:proofErr w:type="spellEnd"/>
          </w:p>
        </w:tc>
        <w:tc>
          <w:tcPr>
            <w:tcW w:w="2223" w:type="dxa"/>
            <w:vAlign w:val="center"/>
            <w:hideMark/>
          </w:tcPr>
          <w:p w14:paraId="77BE71FE" w14:textId="77777777" w:rsidR="00D0566F" w:rsidRDefault="00D0566F">
            <w:pPr>
              <w:pStyle w:val="p1"/>
            </w:pPr>
            <w:proofErr w:type="spellStart"/>
            <w:r>
              <w:t>Moderado</w:t>
            </w:r>
            <w:proofErr w:type="spellEnd"/>
            <w:r>
              <w:t>/Alto</w:t>
            </w:r>
          </w:p>
        </w:tc>
      </w:tr>
      <w:tr w:rsidR="00D0566F" w14:paraId="532F7F77" w14:textId="77777777" w:rsidTr="00D0566F">
        <w:trPr>
          <w:trHeight w:val="311"/>
          <w:tblCellSpacing w:w="15" w:type="dxa"/>
        </w:trPr>
        <w:tc>
          <w:tcPr>
            <w:tcW w:w="2704" w:type="dxa"/>
            <w:vAlign w:val="center"/>
            <w:hideMark/>
          </w:tcPr>
          <w:p w14:paraId="7B42429F" w14:textId="77777777" w:rsidR="00D0566F" w:rsidRDefault="00D0566F">
            <w:pPr>
              <w:pStyle w:val="p1"/>
            </w:pPr>
            <w:r>
              <w:rPr>
                <w:rFonts w:ascii="Apple Color Emoji" w:hAnsi="Apple Color Emoji" w:cs="Apple Color Emoji"/>
              </w:rPr>
              <w:t>🎯</w:t>
            </w:r>
            <w:r>
              <w:t xml:space="preserve"> Lazer e Serviços</w:t>
            </w:r>
          </w:p>
        </w:tc>
        <w:tc>
          <w:tcPr>
            <w:tcW w:w="1954" w:type="dxa"/>
            <w:vAlign w:val="center"/>
            <w:hideMark/>
          </w:tcPr>
          <w:p w14:paraId="3802B636" w14:textId="77777777" w:rsidR="00D0566F" w:rsidRDefault="00D0566F">
            <w:pPr>
              <w:pStyle w:val="p1"/>
            </w:pPr>
            <w:proofErr w:type="spellStart"/>
            <w:r>
              <w:t>Variável</w:t>
            </w:r>
            <w:proofErr w:type="spellEnd"/>
          </w:p>
        </w:tc>
        <w:tc>
          <w:tcPr>
            <w:tcW w:w="2223" w:type="dxa"/>
            <w:vAlign w:val="center"/>
            <w:hideMark/>
          </w:tcPr>
          <w:p w14:paraId="5B151766" w14:textId="77777777" w:rsidR="00D0566F" w:rsidRDefault="00D0566F">
            <w:pPr>
              <w:pStyle w:val="p1"/>
            </w:pPr>
            <w:r>
              <w:t xml:space="preserve">Mais </w:t>
            </w:r>
            <w:proofErr w:type="spellStart"/>
            <w:r>
              <w:t>elevado</w:t>
            </w:r>
            <w:proofErr w:type="spellEnd"/>
          </w:p>
        </w:tc>
      </w:tr>
    </w:tbl>
    <w:p w14:paraId="28B22661" w14:textId="77777777" w:rsidR="00D0566F" w:rsidRDefault="008A6D58" w:rsidP="00D0566F">
      <w:pPr>
        <w:rPr>
          <w:rStyle w:val="s1"/>
        </w:rPr>
      </w:pPr>
      <w:r>
        <w:rPr>
          <w:rStyle w:val="s1"/>
          <w:noProof/>
        </w:rPr>
        <w:pict w14:anchorId="42CF3C42">
          <v:rect id="_x0000_i1042" alt="" style="width:395.8pt;height:.05pt;mso-width-percent:0;mso-height-percent:0;mso-width-percent:0;mso-height-percent:0" o:hrpct="877" o:hralign="center" o:hrstd="t" o:hr="t" fillcolor="#a0a0a0" stroked="f"/>
        </w:pict>
      </w:r>
    </w:p>
    <w:p w14:paraId="5812E467" w14:textId="2B0015B7" w:rsidR="00D0566F" w:rsidRDefault="00D0566F" w:rsidP="00D0566F">
      <w:pPr>
        <w:pStyle w:val="Heading3"/>
      </w:pPr>
      <w:r>
        <w:rPr>
          <w:rFonts w:ascii="Apple Color Emoji" w:hAnsi="Apple Color Emoji" w:cs="Apple Color Emoji"/>
        </w:rPr>
        <w:t>📈</w:t>
      </w:r>
      <w:r>
        <w:rPr>
          <w:rStyle w:val="apple-converted-space"/>
        </w:rPr>
        <w:t> 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 (USD)</w:t>
      </w:r>
    </w:p>
    <w:p w14:paraId="1746A36F" w14:textId="77777777" w:rsidR="00694BBB" w:rsidRDefault="00D0566F" w:rsidP="00694BBB">
      <w:pPr>
        <w:pStyle w:val="p1"/>
      </w:pPr>
      <w:r>
        <w:rPr>
          <w:rFonts w:ascii="Apple Color Emoji" w:hAnsi="Apple Color Emoji" w:cs="Apple Color Emoji"/>
        </w:rPr>
        <w:t>📅</w:t>
      </w:r>
      <w:r>
        <w:t xml:space="preserve"> </w:t>
      </w:r>
      <w:proofErr w:type="spellStart"/>
      <w:r w:rsidRPr="00694BBB">
        <w:rPr>
          <w:b/>
          <w:bCs/>
        </w:rPr>
        <w:t>Custo</w:t>
      </w:r>
      <w:proofErr w:type="spellEnd"/>
      <w:r w:rsidRPr="00694BBB">
        <w:rPr>
          <w:b/>
          <w:bCs/>
        </w:rPr>
        <w:t xml:space="preserve"> total </w:t>
      </w:r>
      <w:proofErr w:type="spellStart"/>
      <w:r w:rsidRPr="00694BBB">
        <w:rPr>
          <w:b/>
          <w:bCs/>
        </w:rPr>
        <w:t>anual</w:t>
      </w:r>
      <w:proofErr w:type="spellEnd"/>
      <w:r w:rsidRPr="00694BBB">
        <w:rPr>
          <w:b/>
          <w:bCs/>
        </w:rPr>
        <w:t xml:space="preserve"> no </w:t>
      </w:r>
      <w:proofErr w:type="spellStart"/>
      <w:r w:rsidRPr="00694BBB">
        <w:rPr>
          <w:b/>
          <w:bCs/>
        </w:rPr>
        <w:t>país</w:t>
      </w:r>
      <w:proofErr w:type="spellEnd"/>
      <w:r w:rsidRPr="00694BBB">
        <w:rPr>
          <w:b/>
          <w:bCs/>
        </w:rPr>
        <w:t xml:space="preserve"> de </w:t>
      </w:r>
      <w:proofErr w:type="spellStart"/>
      <w:r w:rsidRPr="00694BBB">
        <w:rPr>
          <w:b/>
          <w:bCs/>
        </w:rPr>
        <w:t>origem</w:t>
      </w:r>
      <w:proofErr w:type="spellEnd"/>
      <w:r>
        <w:t>:</w:t>
      </w:r>
      <w:r w:rsidR="00694BBB">
        <w:t xml:space="preserve"> </w:t>
      </w:r>
    </w:p>
    <w:p w14:paraId="5E6D26DA" w14:textId="57C763A5" w:rsidR="00D0566F" w:rsidRDefault="00D0566F" w:rsidP="00694BBB">
      <w:pPr>
        <w:pStyle w:val="p1"/>
        <w:numPr>
          <w:ilvl w:val="0"/>
          <w:numId w:val="22"/>
        </w:numPr>
      </w:pPr>
      <w:proofErr w:type="spellStart"/>
      <w:r>
        <w:rPr>
          <w:i/>
          <w:iCs/>
        </w:rPr>
        <w:t>Multiplicação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custo</w:t>
      </w:r>
      <w:proofErr w:type="spellEnd"/>
      <w:r>
        <w:rPr>
          <w:i/>
          <w:iCs/>
        </w:rPr>
        <w:t xml:space="preserve"> mensal </w:t>
      </w:r>
      <w:proofErr w:type="spellStart"/>
      <w:r>
        <w:rPr>
          <w:i/>
          <w:iCs/>
        </w:rPr>
        <w:t>atual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</w:t>
      </w:r>
      <w:proofErr w:type="spellEnd"/>
      <w:r>
        <w:rPr>
          <w:i/>
          <w:iCs/>
        </w:rPr>
        <w:t xml:space="preserve"> 12 meses.</w:t>
      </w:r>
    </w:p>
    <w:p w14:paraId="27673672" w14:textId="77777777" w:rsidR="00694BBB" w:rsidRDefault="00D0566F" w:rsidP="00694BBB">
      <w:pPr>
        <w:pStyle w:val="p1"/>
      </w:pPr>
      <w:r>
        <w:rPr>
          <w:rFonts w:ascii="Apple Color Emoji" w:hAnsi="Apple Color Emoji" w:cs="Apple Color Emoji"/>
        </w:rPr>
        <w:t>📅</w:t>
      </w:r>
      <w:r>
        <w:t xml:space="preserve"> </w:t>
      </w:r>
      <w:proofErr w:type="spellStart"/>
      <w:r w:rsidRPr="00694BBB">
        <w:rPr>
          <w:b/>
          <w:bCs/>
        </w:rPr>
        <w:t>Custo</w:t>
      </w:r>
      <w:proofErr w:type="spellEnd"/>
      <w:r w:rsidRPr="00694BBB">
        <w:rPr>
          <w:b/>
          <w:bCs/>
        </w:rPr>
        <w:t xml:space="preserve"> total </w:t>
      </w:r>
      <w:proofErr w:type="spellStart"/>
      <w:r w:rsidRPr="00694BBB">
        <w:rPr>
          <w:b/>
          <w:bCs/>
        </w:rPr>
        <w:t>anual</w:t>
      </w:r>
      <w:proofErr w:type="spellEnd"/>
      <w:r w:rsidRPr="00694BBB">
        <w:rPr>
          <w:b/>
          <w:bCs/>
        </w:rPr>
        <w:t xml:space="preserve"> </w:t>
      </w:r>
      <w:proofErr w:type="spellStart"/>
      <w:r w:rsidRPr="00694BBB">
        <w:rPr>
          <w:b/>
          <w:bCs/>
        </w:rPr>
        <w:t>em</w:t>
      </w:r>
      <w:proofErr w:type="spellEnd"/>
      <w:r w:rsidRPr="00694BBB">
        <w:rPr>
          <w:b/>
          <w:bCs/>
        </w:rPr>
        <w:t xml:space="preserve"> Dubai</w:t>
      </w:r>
      <w:r>
        <w:t>:</w:t>
      </w:r>
      <w:r w:rsidR="00694BBB">
        <w:t xml:space="preserve"> </w:t>
      </w:r>
    </w:p>
    <w:p w14:paraId="505E0333" w14:textId="60B55413" w:rsidR="00D0566F" w:rsidRDefault="00D0566F" w:rsidP="00694BBB">
      <w:pPr>
        <w:pStyle w:val="p1"/>
        <w:numPr>
          <w:ilvl w:val="0"/>
          <w:numId w:val="22"/>
        </w:numPr>
      </w:pPr>
      <w:proofErr w:type="spellStart"/>
      <w:r>
        <w:rPr>
          <w:i/>
          <w:iCs/>
        </w:rPr>
        <w:t>Multiplicação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custo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projetado</w:t>
      </w:r>
      <w:proofErr w:type="spellEnd"/>
      <w:r>
        <w:rPr>
          <w:i/>
          <w:iCs/>
        </w:rPr>
        <w:t xml:space="preserve"> mensal </w:t>
      </w:r>
      <w:proofErr w:type="spellStart"/>
      <w:r>
        <w:rPr>
          <w:i/>
          <w:iCs/>
        </w:rPr>
        <w:t>em</w:t>
      </w:r>
      <w:proofErr w:type="spellEnd"/>
      <w:r>
        <w:rPr>
          <w:i/>
          <w:iCs/>
        </w:rPr>
        <w:t xml:space="preserve"> Dubai </w:t>
      </w:r>
      <w:proofErr w:type="spellStart"/>
      <w:r>
        <w:rPr>
          <w:i/>
          <w:iCs/>
        </w:rPr>
        <w:t>por</w:t>
      </w:r>
      <w:proofErr w:type="spellEnd"/>
      <w:r>
        <w:rPr>
          <w:i/>
          <w:iCs/>
        </w:rPr>
        <w:t xml:space="preserve"> 12 meses.</w:t>
      </w:r>
    </w:p>
    <w:p w14:paraId="2D67FC4D" w14:textId="77777777" w:rsidR="00694BBB" w:rsidRDefault="00D0566F" w:rsidP="00694BBB">
      <w:pPr>
        <w:pStyle w:val="p1"/>
      </w:pPr>
      <w:r>
        <w:rPr>
          <w:rFonts w:ascii="Apple Color Emoji" w:hAnsi="Apple Color Emoji" w:cs="Apple Color Emoji"/>
        </w:rPr>
        <w:t>📉</w:t>
      </w:r>
      <w:r>
        <w:t xml:space="preserve"> </w:t>
      </w:r>
      <w:r w:rsidRPr="00694BBB">
        <w:rPr>
          <w:b/>
          <w:bCs/>
        </w:rPr>
        <w:t xml:space="preserve">Economia </w:t>
      </w:r>
      <w:proofErr w:type="spellStart"/>
      <w:r w:rsidRPr="00694BBB">
        <w:rPr>
          <w:b/>
          <w:bCs/>
        </w:rPr>
        <w:t>ou</w:t>
      </w:r>
      <w:proofErr w:type="spellEnd"/>
      <w:r w:rsidRPr="00694BBB">
        <w:rPr>
          <w:b/>
          <w:bCs/>
        </w:rPr>
        <w:t xml:space="preserve"> </w:t>
      </w:r>
      <w:proofErr w:type="spellStart"/>
      <w:r w:rsidRPr="00694BBB">
        <w:rPr>
          <w:b/>
          <w:bCs/>
        </w:rPr>
        <w:t>gasto</w:t>
      </w:r>
      <w:proofErr w:type="spellEnd"/>
      <w:r w:rsidRPr="00694BBB">
        <w:rPr>
          <w:b/>
          <w:bCs/>
        </w:rPr>
        <w:t xml:space="preserve"> </w:t>
      </w:r>
      <w:proofErr w:type="spellStart"/>
      <w:r w:rsidRPr="00694BBB">
        <w:rPr>
          <w:b/>
          <w:bCs/>
        </w:rPr>
        <w:t>adicional</w:t>
      </w:r>
      <w:proofErr w:type="spellEnd"/>
      <w:r w:rsidRPr="00694BBB">
        <w:rPr>
          <w:b/>
          <w:bCs/>
        </w:rPr>
        <w:t xml:space="preserve"> </w:t>
      </w:r>
      <w:proofErr w:type="spellStart"/>
      <w:r w:rsidRPr="00694BBB">
        <w:rPr>
          <w:b/>
          <w:bCs/>
        </w:rPr>
        <w:t>anual</w:t>
      </w:r>
      <w:proofErr w:type="spellEnd"/>
      <w:r>
        <w:t>:</w:t>
      </w:r>
      <w:r w:rsidR="00694BBB">
        <w:t xml:space="preserve"> </w:t>
      </w:r>
    </w:p>
    <w:p w14:paraId="39CC99E4" w14:textId="45CB9034" w:rsidR="00D0566F" w:rsidRDefault="00D0566F" w:rsidP="00694BBB">
      <w:pPr>
        <w:pStyle w:val="p1"/>
        <w:numPr>
          <w:ilvl w:val="0"/>
          <w:numId w:val="22"/>
        </w:numPr>
      </w:pPr>
      <w:proofErr w:type="spellStart"/>
      <w:r>
        <w:rPr>
          <w:i/>
          <w:iCs/>
        </w:rPr>
        <w:t>Diferença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absoluta</w:t>
      </w:r>
      <w:proofErr w:type="spellEnd"/>
      <w:r>
        <w:rPr>
          <w:i/>
          <w:iCs/>
        </w:rPr>
        <w:t xml:space="preserve"> e percentual </w:t>
      </w:r>
      <w:proofErr w:type="spellStart"/>
      <w:r>
        <w:rPr>
          <w:i/>
          <w:iCs/>
        </w:rPr>
        <w:t>projetadas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sobre</w:t>
      </w:r>
      <w:proofErr w:type="spellEnd"/>
      <w:r>
        <w:rPr>
          <w:i/>
          <w:iCs/>
        </w:rPr>
        <w:t xml:space="preserve"> 12 meses.</w:t>
      </w:r>
    </w:p>
    <w:p w14:paraId="7938A01C" w14:textId="77777777" w:rsidR="00D0566F" w:rsidRDefault="008A6D58" w:rsidP="00D0566F">
      <w:pPr>
        <w:rPr>
          <w:rStyle w:val="s1"/>
        </w:rPr>
      </w:pPr>
      <w:r>
        <w:rPr>
          <w:rStyle w:val="s1"/>
          <w:noProof/>
        </w:rPr>
        <w:pict w14:anchorId="7A90906C">
          <v:rect id="_x0000_i1041" alt="" style="width:395.8pt;height:.05pt;mso-width-percent:0;mso-height-percent:0;mso-width-percent:0;mso-height-percent:0" o:hrpct="877" o:hralign="center" o:hrstd="t" o:hr="t" fillcolor="#a0a0a0" stroked="f"/>
        </w:pict>
      </w:r>
    </w:p>
    <w:p w14:paraId="55F505BB" w14:textId="2BB46AE7" w:rsidR="00D0566F" w:rsidRDefault="00D0566F" w:rsidP="00694BBB">
      <w:pPr>
        <w:pStyle w:val="Heading3"/>
      </w:pPr>
      <w:r>
        <w:rPr>
          <w:rFonts w:ascii="Apple Color Emoji" w:hAnsi="Apple Color Emoji" w:cs="Apple Color Emoji"/>
        </w:rPr>
        <w:lastRenderedPageBreak/>
        <w:t>📈</w:t>
      </w:r>
      <w:r>
        <w:rPr>
          <w:rStyle w:val="apple-converted-space"/>
        </w:rPr>
        <w:t> </w:t>
      </w:r>
      <w:proofErr w:type="spellStart"/>
      <w:r>
        <w:t>Projeções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para 3 e 5 Anos</w:t>
      </w:r>
    </w:p>
    <w:p w14:paraId="33E9C561" w14:textId="77777777" w:rsidR="00D0566F" w:rsidRDefault="00D0566F" w:rsidP="00694BBB">
      <w:pPr>
        <w:pStyle w:val="p1"/>
      </w:pPr>
      <w:r>
        <w:rPr>
          <w:rFonts w:ascii="Apple Color Emoji" w:hAnsi="Apple Color Emoji" w:cs="Apple Color Emoji"/>
        </w:rPr>
        <w:t>🔵</w:t>
      </w:r>
      <w:r>
        <w:t xml:space="preserve"> </w:t>
      </w:r>
      <w:proofErr w:type="spellStart"/>
      <w:r>
        <w:rPr>
          <w:i/>
          <w:iCs/>
        </w:rPr>
        <w:t>Cenário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Moderado</w:t>
      </w:r>
      <w:proofErr w:type="spellEnd"/>
      <w:r>
        <w:rPr>
          <w:i/>
          <w:iCs/>
        </w:rPr>
        <w:t>:</w:t>
      </w:r>
    </w:p>
    <w:p w14:paraId="2A45EA0A" w14:textId="77777777" w:rsidR="00D0566F" w:rsidRDefault="00D0566F" w:rsidP="00694BBB">
      <w:pPr>
        <w:pStyle w:val="p1"/>
        <w:numPr>
          <w:ilvl w:val="0"/>
          <w:numId w:val="22"/>
        </w:numPr>
      </w:pPr>
      <w:r>
        <w:t xml:space="preserve">Com </w:t>
      </w:r>
      <w:proofErr w:type="spellStart"/>
      <w:r>
        <w:t>inflação</w:t>
      </w:r>
      <w:proofErr w:type="spellEnd"/>
      <w:r>
        <w:t xml:space="preserve"> </w:t>
      </w:r>
      <w:proofErr w:type="spellStart"/>
      <w:r>
        <w:t>moderada</w:t>
      </w:r>
      <w:proofErr w:type="spellEnd"/>
      <w:r>
        <w:t xml:space="preserve"> de 2–3% </w:t>
      </w:r>
      <w:proofErr w:type="spellStart"/>
      <w:r>
        <w:t>ao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e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moradia</w:t>
      </w:r>
      <w:proofErr w:type="spellEnd"/>
      <w:r>
        <w:t xml:space="preserve"> e </w:t>
      </w:r>
      <w:proofErr w:type="spellStart"/>
      <w:r>
        <w:t>educação</w:t>
      </w:r>
      <w:proofErr w:type="spellEnd"/>
      <w:r>
        <w:t>.</w:t>
      </w:r>
    </w:p>
    <w:p w14:paraId="57304644" w14:textId="77777777" w:rsidR="00D0566F" w:rsidRDefault="00D0566F" w:rsidP="00694BBB">
      <w:pPr>
        <w:pStyle w:val="p1"/>
      </w:pPr>
      <w:r>
        <w:rPr>
          <w:rFonts w:ascii="Apple Color Emoji" w:hAnsi="Apple Color Emoji" w:cs="Apple Color Emoji"/>
        </w:rPr>
        <w:t>🔴</w:t>
      </w:r>
      <w:r>
        <w:t xml:space="preserve"> </w:t>
      </w:r>
      <w:proofErr w:type="spellStart"/>
      <w:r>
        <w:rPr>
          <w:i/>
          <w:iCs/>
        </w:rPr>
        <w:t>Cenário</w:t>
      </w:r>
      <w:proofErr w:type="spellEnd"/>
      <w:r>
        <w:rPr>
          <w:i/>
          <w:iCs/>
        </w:rPr>
        <w:t xml:space="preserve"> Premium:</w:t>
      </w:r>
    </w:p>
    <w:p w14:paraId="7204873A" w14:textId="77777777" w:rsidR="00D0566F" w:rsidRDefault="00D0566F" w:rsidP="00694BBB">
      <w:pPr>
        <w:pStyle w:val="p1"/>
        <w:numPr>
          <w:ilvl w:val="0"/>
          <w:numId w:val="22"/>
        </w:numPr>
      </w:pPr>
      <w:r>
        <w:t xml:space="preserve">Com </w:t>
      </w:r>
      <w:proofErr w:type="spellStart"/>
      <w:r>
        <w:t>aumento</w:t>
      </w:r>
      <w:proofErr w:type="spellEnd"/>
      <w:r>
        <w:t xml:space="preserve"> real de 4–6% </w:t>
      </w:r>
      <w:proofErr w:type="spellStart"/>
      <w:r>
        <w:t>ao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prime de Dubai e </w:t>
      </w:r>
      <w:proofErr w:type="spellStart"/>
      <w:r>
        <w:t>elevação</w:t>
      </w:r>
      <w:proofErr w:type="spellEnd"/>
      <w:r>
        <w:t xml:space="preserve"> de custos de </w:t>
      </w:r>
      <w:proofErr w:type="spellStart"/>
      <w:r>
        <w:t>escolas</w:t>
      </w:r>
      <w:proofErr w:type="spellEnd"/>
      <w:r>
        <w:t>.</w:t>
      </w:r>
    </w:p>
    <w:p w14:paraId="32C4A4D2" w14:textId="77777777" w:rsidR="00D0566F" w:rsidRDefault="008A6D58" w:rsidP="00D0566F">
      <w:pPr>
        <w:rPr>
          <w:rStyle w:val="s1"/>
        </w:rPr>
      </w:pPr>
      <w:r>
        <w:rPr>
          <w:rStyle w:val="s1"/>
          <w:noProof/>
        </w:rPr>
        <w:pict w14:anchorId="77AB0A3A">
          <v:rect id="_x0000_i1040" alt="" style="width:395.8pt;height:.05pt;mso-width-percent:0;mso-height-percent:0;mso-width-percent:0;mso-height-percent:0" o:hrpct="877" o:hralign="center" o:hrstd="t" o:hr="t" fillcolor="#a0a0a0" stroked="f"/>
        </w:pict>
      </w:r>
    </w:p>
    <w:p w14:paraId="736E960E" w14:textId="5CD3538F" w:rsidR="00D0566F" w:rsidRDefault="00D0566F" w:rsidP="00694BBB">
      <w:pPr>
        <w:pStyle w:val="Heading3"/>
      </w:pPr>
      <w:r>
        <w:rPr>
          <w:rFonts w:ascii="Apple Color Emoji" w:hAnsi="Apple Color Emoji" w:cs="Apple Color Emoji"/>
        </w:rPr>
        <w:t>📊</w:t>
      </w:r>
      <w:r>
        <w:rPr>
          <w:rStyle w:val="apple-converted-space"/>
        </w:rPr>
        <w:t> </w:t>
      </w:r>
      <w:proofErr w:type="spellStart"/>
      <w:r>
        <w:t>Visualizações</w:t>
      </w:r>
      <w:proofErr w:type="spellEnd"/>
      <w:r>
        <w:t xml:space="preserve"> </w:t>
      </w:r>
      <w:proofErr w:type="spellStart"/>
      <w:r>
        <w:t>Sugeridas</w:t>
      </w:r>
      <w:proofErr w:type="spellEnd"/>
    </w:p>
    <w:p w14:paraId="747F8980" w14:textId="77777777" w:rsidR="00D0566F" w:rsidRDefault="00D0566F" w:rsidP="00D0566F">
      <w:pPr>
        <w:pStyle w:val="p1"/>
        <w:numPr>
          <w:ilvl w:val="0"/>
          <w:numId w:val="21"/>
        </w:numPr>
      </w:pPr>
      <w:r>
        <w:rPr>
          <w:rFonts w:ascii="Apple Color Emoji" w:hAnsi="Apple Color Emoji" w:cs="Apple Color Emoji"/>
        </w:rPr>
        <w:t>🍰</w:t>
      </w:r>
      <w:r>
        <w:t xml:space="preserve"> </w:t>
      </w:r>
      <w:proofErr w:type="spellStart"/>
      <w:r w:rsidRPr="00694BBB">
        <w:rPr>
          <w:b/>
          <w:bCs/>
        </w:rPr>
        <w:t>Gráfico</w:t>
      </w:r>
      <w:proofErr w:type="spellEnd"/>
      <w:r w:rsidRPr="00694BBB">
        <w:rPr>
          <w:b/>
          <w:bCs/>
        </w:rPr>
        <w:t xml:space="preserve"> de pizza</w:t>
      </w:r>
      <w:r>
        <w:t xml:space="preserve">: </w:t>
      </w:r>
      <w:proofErr w:type="spellStart"/>
      <w:r>
        <w:t>Distribuição</w:t>
      </w:r>
      <w:proofErr w:type="spellEnd"/>
      <w:r>
        <w:t xml:space="preserve"> dos custos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categoria</w:t>
      </w:r>
      <w:proofErr w:type="spellEnd"/>
    </w:p>
    <w:p w14:paraId="5BCADB6D" w14:textId="77777777" w:rsidR="00D0566F" w:rsidRDefault="00D0566F" w:rsidP="00D0566F">
      <w:pPr>
        <w:pStyle w:val="p1"/>
        <w:numPr>
          <w:ilvl w:val="0"/>
          <w:numId w:val="21"/>
        </w:numPr>
      </w:pPr>
      <w:r>
        <w:rPr>
          <w:rFonts w:ascii="Apple Color Emoji" w:hAnsi="Apple Color Emoji" w:cs="Apple Color Emoji"/>
        </w:rPr>
        <w:t>📊</w:t>
      </w:r>
      <w:r>
        <w:t xml:space="preserve"> </w:t>
      </w:r>
      <w:proofErr w:type="spellStart"/>
      <w:r w:rsidRPr="00694BBB">
        <w:rPr>
          <w:b/>
          <w:bCs/>
        </w:rPr>
        <w:t>Gráfico</w:t>
      </w:r>
      <w:proofErr w:type="spellEnd"/>
      <w:r w:rsidRPr="00694BBB">
        <w:rPr>
          <w:b/>
          <w:bCs/>
        </w:rPr>
        <w:t xml:space="preserve"> de barras</w:t>
      </w:r>
      <w:r>
        <w:t xml:space="preserve">: </w:t>
      </w:r>
      <w:proofErr w:type="spellStart"/>
      <w:r>
        <w:t>Comparativo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vs. </w:t>
      </w:r>
      <w:proofErr w:type="spellStart"/>
      <w:r>
        <w:t>projetado</w:t>
      </w:r>
      <w:proofErr w:type="spellEnd"/>
    </w:p>
    <w:p w14:paraId="1050BC0B" w14:textId="77777777" w:rsidR="00D0566F" w:rsidRDefault="00D0566F" w:rsidP="00D0566F">
      <w:pPr>
        <w:pStyle w:val="p1"/>
        <w:numPr>
          <w:ilvl w:val="0"/>
          <w:numId w:val="21"/>
        </w:numPr>
      </w:pPr>
      <w:r>
        <w:rPr>
          <w:rFonts w:ascii="Apple Color Emoji" w:hAnsi="Apple Color Emoji" w:cs="Apple Color Emoji"/>
        </w:rPr>
        <w:t>📈</w:t>
      </w:r>
      <w:r>
        <w:t xml:space="preserve"> </w:t>
      </w:r>
      <w:proofErr w:type="spellStart"/>
      <w:r w:rsidRPr="00694BBB">
        <w:rPr>
          <w:b/>
          <w:bCs/>
        </w:rPr>
        <w:t>Gráfico</w:t>
      </w:r>
      <w:proofErr w:type="spellEnd"/>
      <w:r w:rsidRPr="00694BBB">
        <w:rPr>
          <w:b/>
          <w:bCs/>
        </w:rPr>
        <w:t xml:space="preserve"> de </w:t>
      </w:r>
      <w:proofErr w:type="spellStart"/>
      <w:r w:rsidRPr="00694BBB">
        <w:rPr>
          <w:b/>
          <w:bCs/>
        </w:rPr>
        <w:t>linha</w:t>
      </w:r>
      <w:proofErr w:type="spellEnd"/>
      <w:r>
        <w:t xml:space="preserve">: </w:t>
      </w:r>
      <w:proofErr w:type="spellStart"/>
      <w:r>
        <w:t>Projeção</w:t>
      </w:r>
      <w:proofErr w:type="spellEnd"/>
      <w:r>
        <w:t xml:space="preserve"> de </w:t>
      </w:r>
      <w:proofErr w:type="spellStart"/>
      <w:r>
        <w:t>evolução</w:t>
      </w:r>
      <w:proofErr w:type="spellEnd"/>
      <w:r>
        <w:t xml:space="preserve"> de custos </w:t>
      </w:r>
      <w:proofErr w:type="spellStart"/>
      <w:r>
        <w:t>em</w:t>
      </w:r>
      <w:proofErr w:type="spellEnd"/>
      <w:r>
        <w:t xml:space="preserve"> 3 e 5 </w:t>
      </w:r>
      <w:proofErr w:type="spellStart"/>
      <w:r>
        <w:t>anos</w:t>
      </w:r>
      <w:proofErr w:type="spellEnd"/>
    </w:p>
    <w:p w14:paraId="044AA480" w14:textId="77777777" w:rsidR="00D0566F" w:rsidRDefault="00D0566F" w:rsidP="00D0566F">
      <w:pPr>
        <w:pStyle w:val="p1"/>
        <w:numPr>
          <w:ilvl w:val="0"/>
          <w:numId w:val="21"/>
        </w:numPr>
      </w:pPr>
      <w:r>
        <w:rPr>
          <w:rFonts w:ascii="Apple Color Emoji" w:hAnsi="Apple Color Emoji" w:cs="Apple Color Emoji"/>
        </w:rPr>
        <w:t>🗺️</w:t>
      </w:r>
      <w:r>
        <w:t xml:space="preserve"> </w:t>
      </w:r>
      <w:r w:rsidRPr="00694BBB">
        <w:rPr>
          <w:b/>
          <w:bCs/>
        </w:rPr>
        <w:t xml:space="preserve">Mapa de </w:t>
      </w:r>
      <w:proofErr w:type="spellStart"/>
      <w:r w:rsidRPr="00694BBB">
        <w:rPr>
          <w:b/>
          <w:bCs/>
        </w:rPr>
        <w:t>calor</w:t>
      </w:r>
      <w:proofErr w:type="spellEnd"/>
      <w:r>
        <w:t xml:space="preserve">: </w:t>
      </w:r>
      <w:proofErr w:type="spellStart"/>
      <w:r>
        <w:t>Áreas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financeiro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</w:t>
      </w:r>
    </w:p>
    <w:p w14:paraId="3E95864F" w14:textId="77777777" w:rsidR="00D0566F" w:rsidRDefault="008A6D58" w:rsidP="00D0566F">
      <w:pPr>
        <w:rPr>
          <w:rStyle w:val="s1"/>
        </w:rPr>
      </w:pPr>
      <w:r>
        <w:rPr>
          <w:rStyle w:val="s1"/>
          <w:noProof/>
        </w:rPr>
        <w:pict w14:anchorId="400345C3">
          <v:rect id="_x0000_i1039" alt="" style="width:395.8pt;height:.05pt;mso-width-percent:0;mso-height-percent:0;mso-width-percent:0;mso-height-percent:0" o:hrpct="877" o:hralign="center" o:hrstd="t" o:hr="t" fillcolor="#a0a0a0" stroked="f"/>
        </w:pict>
      </w:r>
    </w:p>
    <w:p w14:paraId="07CBBDFB" w14:textId="25918F0F" w:rsidR="00694BBB" w:rsidRDefault="00694BBB" w:rsidP="00694BBB">
      <w:pPr>
        <w:pStyle w:val="Heading2"/>
      </w:pPr>
      <w:r>
        <w:rPr>
          <w:rFonts w:ascii="Apple Color Emoji" w:hAnsi="Apple Color Emoji" w:cs="Apple Color Emoji"/>
        </w:rPr>
        <w:t>👥</w:t>
      </w:r>
      <w:r>
        <w:rPr>
          <w:rStyle w:val="apple-converted-space"/>
        </w:rPr>
        <w:t> </w:t>
      </w:r>
      <w:r>
        <w:t xml:space="preserve">7. </w:t>
      </w:r>
      <w:proofErr w:type="spellStart"/>
      <w:r>
        <w:t>Perfis</w:t>
      </w:r>
      <w:proofErr w:type="spellEnd"/>
      <w:r>
        <w:t xml:space="preserve"> de </w:t>
      </w:r>
      <w:proofErr w:type="spellStart"/>
      <w:r>
        <w:t>Exemplo</w:t>
      </w:r>
      <w:proofErr w:type="spellEnd"/>
    </w:p>
    <w:p w14:paraId="010CD73A" w14:textId="77777777" w:rsidR="00694BBB" w:rsidRDefault="00694BBB" w:rsidP="00694BBB">
      <w:pPr>
        <w:pStyle w:val="p1"/>
      </w:pPr>
      <w:proofErr w:type="spellStart"/>
      <w:r>
        <w:t>Abaixo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perfis</w:t>
      </w:r>
      <w:proofErr w:type="spellEnd"/>
      <w:r>
        <w:t xml:space="preserve"> </w:t>
      </w:r>
      <w:proofErr w:type="spellStart"/>
      <w:r>
        <w:t>simulados</w:t>
      </w:r>
      <w:proofErr w:type="spellEnd"/>
      <w:r>
        <w:t xml:space="preserve"> para </w:t>
      </w:r>
      <w:proofErr w:type="spellStart"/>
      <w:r>
        <w:t>demonstrar</w:t>
      </w:r>
      <w:proofErr w:type="spellEnd"/>
      <w:r>
        <w:t xml:space="preserve"> a </w:t>
      </w:r>
      <w:proofErr w:type="spellStart"/>
      <w:r>
        <w:t>realidade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do </w:t>
      </w:r>
      <w:proofErr w:type="spellStart"/>
      <w:r>
        <w:t>custo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 </w:t>
      </w:r>
      <w:proofErr w:type="spellStart"/>
      <w:r>
        <w:t>em</w:t>
      </w:r>
      <w:proofErr w:type="spellEnd"/>
      <w:r>
        <w:t xml:space="preserve"> 2025,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e </w:t>
      </w:r>
      <w:proofErr w:type="spellStart"/>
      <w:r>
        <w:t>composições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>.</w:t>
      </w:r>
    </w:p>
    <w:p w14:paraId="64A97128" w14:textId="77777777" w:rsidR="00694BBB" w:rsidRDefault="008A6D58" w:rsidP="00694BBB">
      <w:pPr>
        <w:rPr>
          <w:rStyle w:val="s2"/>
        </w:rPr>
      </w:pPr>
      <w:r>
        <w:rPr>
          <w:rStyle w:val="s2"/>
          <w:noProof/>
        </w:rPr>
        <w:pict w14:anchorId="196E0C70">
          <v:rect id="_x0000_i1038" alt="" style="width:395.8pt;height:.05pt;mso-width-percent:0;mso-height-percent:0;mso-width-percent:0;mso-height-percent:0" o:hrpct="877" o:hralign="center" o:hrstd="t" o:hr="t" fillcolor="#a0a0a0" stroked="f"/>
        </w:pict>
      </w:r>
    </w:p>
    <w:p w14:paraId="32B8AE41" w14:textId="5C2A0338" w:rsidR="00694BBB" w:rsidRDefault="00694BBB" w:rsidP="00694BBB">
      <w:pPr>
        <w:pStyle w:val="Heading3"/>
      </w:pPr>
      <w:r>
        <w:rPr>
          <w:rFonts w:ascii="Apple Color Emoji" w:hAnsi="Apple Color Emoji" w:cs="Apple Color Emoji"/>
        </w:rPr>
        <w:t>👤</w:t>
      </w:r>
      <w:r>
        <w:rPr>
          <w:rStyle w:val="apple-converted-space"/>
        </w:rPr>
        <w:t> </w:t>
      </w:r>
      <w:proofErr w:type="spellStart"/>
      <w:r>
        <w:t>Exemplo</w:t>
      </w:r>
      <w:proofErr w:type="spellEnd"/>
      <w:r>
        <w:t xml:space="preserve"> 1: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Solteiro</w:t>
      </w:r>
      <w:proofErr w:type="spellEnd"/>
    </w:p>
    <w:tbl>
      <w:tblPr>
        <w:tblW w:w="83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5399"/>
      </w:tblGrid>
      <w:tr w:rsidR="00694BBB" w14:paraId="71039A99" w14:textId="77777777" w:rsidTr="00694BBB">
        <w:trPr>
          <w:trHeight w:val="278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7201BE9D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7FA866B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Estimativa</w:t>
            </w:r>
            <w:proofErr w:type="spellEnd"/>
          </w:p>
        </w:tc>
      </w:tr>
      <w:tr w:rsidR="00694BBB" w14:paraId="55A899EB" w14:textId="77777777" w:rsidTr="00694BBB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324ED6B8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🏠</w:t>
            </w:r>
            <w:r>
              <w:t xml:space="preserve"> </w:t>
            </w:r>
            <w:proofErr w:type="spellStart"/>
            <w:r>
              <w:t>Moradia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02358" w14:textId="77777777" w:rsidR="00694BBB" w:rsidRDefault="00694BBB">
            <w:pPr>
              <w:pStyle w:val="p1"/>
            </w:pPr>
            <w:proofErr w:type="spellStart"/>
            <w:r>
              <w:t>Apartamento</w:t>
            </w:r>
            <w:proofErr w:type="spellEnd"/>
            <w:r>
              <w:t xml:space="preserve"> de 1 quarto </w:t>
            </w:r>
            <w:proofErr w:type="spellStart"/>
            <w:r>
              <w:t>em</w:t>
            </w:r>
            <w:proofErr w:type="spellEnd"/>
            <w:r>
              <w:t xml:space="preserve"> Dubai Marina</w:t>
            </w:r>
          </w:p>
        </w:tc>
      </w:tr>
      <w:tr w:rsidR="00694BBB" w14:paraId="48011E68" w14:textId="77777777" w:rsidTr="00694BBB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4025B9FE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🚗</w:t>
            </w:r>
            <w:r>
              <w:t xml:space="preserve"> Transporte</w:t>
            </w:r>
          </w:p>
        </w:tc>
        <w:tc>
          <w:tcPr>
            <w:tcW w:w="0" w:type="auto"/>
            <w:vAlign w:val="center"/>
            <w:hideMark/>
          </w:tcPr>
          <w:p w14:paraId="025D1527" w14:textId="77777777" w:rsidR="00694BBB" w:rsidRDefault="00694BBB">
            <w:pPr>
              <w:pStyle w:val="p1"/>
            </w:pPr>
            <w:r>
              <w:t xml:space="preserve">Carro </w:t>
            </w:r>
            <w:proofErr w:type="spellStart"/>
            <w:r>
              <w:t>médio</w:t>
            </w:r>
            <w:proofErr w:type="spellEnd"/>
            <w:r>
              <w:t xml:space="preserve"> </w:t>
            </w:r>
            <w:proofErr w:type="spellStart"/>
            <w:r>
              <w:t>financiado</w:t>
            </w:r>
            <w:proofErr w:type="spellEnd"/>
          </w:p>
        </w:tc>
      </w:tr>
      <w:tr w:rsidR="00694BBB" w14:paraId="41E1F498" w14:textId="77777777" w:rsidTr="00694BBB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6DF8602F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🍽️</w:t>
            </w:r>
            <w:r>
              <w:t xml:space="preserve"> </w:t>
            </w:r>
            <w:proofErr w:type="spellStart"/>
            <w:r>
              <w:t>Alimentação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EEB33" w14:textId="77777777" w:rsidR="00694BBB" w:rsidRDefault="00694BBB">
            <w:pPr>
              <w:pStyle w:val="p1"/>
            </w:pPr>
            <w:r>
              <w:t xml:space="preserve">Estilo </w:t>
            </w:r>
            <w:proofErr w:type="spellStart"/>
            <w:r>
              <w:t>moderado</w:t>
            </w:r>
            <w:proofErr w:type="spellEnd"/>
          </w:p>
        </w:tc>
      </w:tr>
      <w:tr w:rsidR="00694BBB" w14:paraId="5DB1872F" w14:textId="77777777" w:rsidTr="00694BBB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147148CF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🏋️</w:t>
            </w:r>
            <w:r>
              <w:t>‍♂️ Estilo de Vida</w:t>
            </w:r>
          </w:p>
        </w:tc>
        <w:tc>
          <w:tcPr>
            <w:tcW w:w="0" w:type="auto"/>
            <w:vAlign w:val="center"/>
            <w:hideMark/>
          </w:tcPr>
          <w:p w14:paraId="5902DBA7" w14:textId="77777777" w:rsidR="00694BBB" w:rsidRDefault="00694BBB">
            <w:pPr>
              <w:pStyle w:val="p1"/>
            </w:pPr>
            <w:r>
              <w:t xml:space="preserve">Academia, </w:t>
            </w:r>
            <w:proofErr w:type="spellStart"/>
            <w:r>
              <w:t>lazer</w:t>
            </w:r>
            <w:proofErr w:type="spellEnd"/>
            <w:r>
              <w:t xml:space="preserve"> </w:t>
            </w:r>
            <w:proofErr w:type="spellStart"/>
            <w:r>
              <w:t>moderado</w:t>
            </w:r>
            <w:proofErr w:type="spellEnd"/>
          </w:p>
        </w:tc>
      </w:tr>
      <w:tr w:rsidR="00694BBB" w14:paraId="5C1AF949" w14:textId="77777777" w:rsidTr="00694BBB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7E9BF707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🎯</w:t>
            </w:r>
            <w:r>
              <w:t xml:space="preserve"> </w:t>
            </w:r>
            <w:proofErr w:type="spellStart"/>
            <w:r>
              <w:t>Custo</w:t>
            </w:r>
            <w:proofErr w:type="spellEnd"/>
            <w:r>
              <w:t xml:space="preserve"> mensal </w:t>
            </w:r>
            <w:proofErr w:type="spellStart"/>
            <w:r>
              <w:t>estimado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0C965" w14:textId="77777777" w:rsidR="00694BBB" w:rsidRDefault="00694BBB">
            <w:pPr>
              <w:pStyle w:val="p1"/>
            </w:pPr>
            <w:r>
              <w:rPr>
                <w:b/>
                <w:bCs/>
              </w:rPr>
              <w:t>$4,100–$6,800</w:t>
            </w:r>
            <w:r>
              <w:rPr>
                <w:rStyle w:val="s1"/>
              </w:rPr>
              <w:t xml:space="preserve"> USD</w:t>
            </w:r>
          </w:p>
        </w:tc>
      </w:tr>
      <w:tr w:rsidR="00694BBB" w14:paraId="74340CF3" w14:textId="77777777" w:rsidTr="00694BBB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11DA5E4F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📈</w:t>
            </w:r>
            <w:r>
              <w:t xml:space="preserve"> </w:t>
            </w:r>
            <w:proofErr w:type="spellStart"/>
            <w:r>
              <w:t>Comparativo</w:t>
            </w:r>
            <w:proofErr w:type="spellEnd"/>
            <w:r>
              <w:t xml:space="preserve"> SP/Lisboa</w:t>
            </w:r>
          </w:p>
        </w:tc>
        <w:tc>
          <w:tcPr>
            <w:tcW w:w="0" w:type="auto"/>
            <w:vAlign w:val="center"/>
            <w:hideMark/>
          </w:tcPr>
          <w:p w14:paraId="0160A8B0" w14:textId="77777777" w:rsidR="00694BBB" w:rsidRDefault="00694BBB">
            <w:pPr>
              <w:pStyle w:val="p1"/>
            </w:pPr>
            <w:r>
              <w:t xml:space="preserve">10–30%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caro</w:t>
            </w:r>
            <w:proofErr w:type="spellEnd"/>
            <w:r>
              <w:t xml:space="preserve"> que São Paulo; similar a Lisboa</w:t>
            </w:r>
          </w:p>
        </w:tc>
      </w:tr>
    </w:tbl>
    <w:p w14:paraId="0BE1BC25" w14:textId="77777777" w:rsidR="00694BBB" w:rsidRDefault="00694BBB" w:rsidP="00694BBB">
      <w:pPr>
        <w:pStyle w:val="p1"/>
      </w:pPr>
    </w:p>
    <w:p w14:paraId="6DFB8BAA" w14:textId="77777777" w:rsidR="00694BBB" w:rsidRDefault="008A6D58" w:rsidP="00694BBB">
      <w:pPr>
        <w:rPr>
          <w:rStyle w:val="s1"/>
        </w:rPr>
      </w:pPr>
      <w:r>
        <w:rPr>
          <w:rStyle w:val="s1"/>
          <w:noProof/>
        </w:rPr>
        <w:pict w14:anchorId="0C70CD15">
          <v:rect id="_x0000_i1037" alt="" style="width:395.8pt;height:.05pt;mso-width-percent:0;mso-height-percent:0;mso-width-percent:0;mso-height-percent:0" o:hrpct="877" o:hralign="center" o:hrstd="t" o:hr="t" fillcolor="#a0a0a0" stroked="f"/>
        </w:pict>
      </w:r>
    </w:p>
    <w:p w14:paraId="70F9414A" w14:textId="52CA7434" w:rsidR="00694BBB" w:rsidRDefault="00694BBB" w:rsidP="00694BBB">
      <w:pPr>
        <w:pStyle w:val="Heading3"/>
      </w:pPr>
      <w:r>
        <w:rPr>
          <w:rFonts w:ascii="Apple Color Emoji" w:hAnsi="Apple Color Emoji" w:cs="Apple Color Emoji"/>
        </w:rPr>
        <w:t>👫</w:t>
      </w:r>
      <w:r>
        <w:rPr>
          <w:rStyle w:val="apple-converted-space"/>
        </w:rPr>
        <w:t> </w:t>
      </w:r>
      <w:proofErr w:type="spellStart"/>
      <w:r>
        <w:t>Exemplo</w:t>
      </w:r>
      <w:proofErr w:type="spellEnd"/>
      <w:r>
        <w:t xml:space="preserve"> 2: Casal Sem </w:t>
      </w:r>
      <w:proofErr w:type="spellStart"/>
      <w:r>
        <w:t>Filhos</w:t>
      </w:r>
      <w:proofErr w:type="spellEnd"/>
    </w:p>
    <w:tbl>
      <w:tblPr>
        <w:tblW w:w="90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6376"/>
      </w:tblGrid>
      <w:tr w:rsidR="00694BBB" w14:paraId="53F8C1A0" w14:textId="77777777" w:rsidTr="00694BBB">
        <w:trPr>
          <w:trHeight w:val="281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254AAC38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CBDAF3E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Estimativa</w:t>
            </w:r>
            <w:proofErr w:type="spellEnd"/>
          </w:p>
        </w:tc>
      </w:tr>
      <w:tr w:rsidR="00694BBB" w14:paraId="0AC76433" w14:textId="77777777" w:rsidTr="00694BBB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09290ABE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lastRenderedPageBreak/>
              <w:t>🏠</w:t>
            </w:r>
            <w:r>
              <w:t xml:space="preserve"> </w:t>
            </w:r>
            <w:proofErr w:type="spellStart"/>
            <w:r>
              <w:t>Moradia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DD8EB" w14:textId="77777777" w:rsidR="00694BBB" w:rsidRDefault="00694BBB">
            <w:pPr>
              <w:pStyle w:val="p1"/>
            </w:pPr>
            <w:proofErr w:type="spellStart"/>
            <w:r>
              <w:t>Apartamento</w:t>
            </w:r>
            <w:proofErr w:type="spellEnd"/>
            <w:r>
              <w:t xml:space="preserve"> de 2 quartos </w:t>
            </w:r>
            <w:proofErr w:type="spellStart"/>
            <w:r>
              <w:t>em</w:t>
            </w:r>
            <w:proofErr w:type="spellEnd"/>
            <w:r>
              <w:t xml:space="preserve"> Downtown Dubai</w:t>
            </w:r>
          </w:p>
        </w:tc>
      </w:tr>
      <w:tr w:rsidR="00694BBB" w14:paraId="3184557D" w14:textId="77777777" w:rsidTr="00694BBB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1E5BAE2E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🚗</w:t>
            </w:r>
            <w:r>
              <w:t xml:space="preserve"> Transporte</w:t>
            </w:r>
          </w:p>
        </w:tc>
        <w:tc>
          <w:tcPr>
            <w:tcW w:w="0" w:type="auto"/>
            <w:vAlign w:val="center"/>
            <w:hideMark/>
          </w:tcPr>
          <w:p w14:paraId="3E35D049" w14:textId="77777777" w:rsidR="00694BBB" w:rsidRDefault="00694BBB">
            <w:pPr>
              <w:pStyle w:val="p1"/>
            </w:pPr>
            <w:r>
              <w:t xml:space="preserve">1 </w:t>
            </w:r>
            <w:proofErr w:type="spellStart"/>
            <w:r>
              <w:t>carro</w:t>
            </w:r>
            <w:proofErr w:type="spellEnd"/>
            <w:r>
              <w:t xml:space="preserve"> premium (leasing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financiado</w:t>
            </w:r>
            <w:proofErr w:type="spellEnd"/>
            <w:r>
              <w:t>)</w:t>
            </w:r>
          </w:p>
        </w:tc>
      </w:tr>
      <w:tr w:rsidR="00694BBB" w14:paraId="27CE8238" w14:textId="77777777" w:rsidTr="00694BBB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3CD07580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🍽️</w:t>
            </w:r>
            <w:r>
              <w:t xml:space="preserve"> </w:t>
            </w:r>
            <w:proofErr w:type="spellStart"/>
            <w:r>
              <w:t>Alimentação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88838" w14:textId="77777777" w:rsidR="00694BBB" w:rsidRDefault="00694BBB">
            <w:pPr>
              <w:pStyle w:val="p1"/>
            </w:pPr>
            <w:r>
              <w:t>Estilo premium</w:t>
            </w:r>
          </w:p>
        </w:tc>
      </w:tr>
      <w:tr w:rsidR="00694BBB" w14:paraId="0CB1D132" w14:textId="77777777" w:rsidTr="00694BBB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386668D3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🎯</w:t>
            </w:r>
            <w:r>
              <w:t xml:space="preserve"> Estilo de Vida</w:t>
            </w:r>
          </w:p>
        </w:tc>
        <w:tc>
          <w:tcPr>
            <w:tcW w:w="0" w:type="auto"/>
            <w:vAlign w:val="center"/>
            <w:hideMark/>
          </w:tcPr>
          <w:p w14:paraId="4BD02F42" w14:textId="77777777" w:rsidR="00694BBB" w:rsidRDefault="00694BBB">
            <w:pPr>
              <w:pStyle w:val="p1"/>
            </w:pPr>
            <w:proofErr w:type="spellStart"/>
            <w:r>
              <w:t>Jantares</w:t>
            </w:r>
            <w:proofErr w:type="spellEnd"/>
            <w:r>
              <w:t xml:space="preserve">, academia, </w:t>
            </w:r>
            <w:proofErr w:type="spellStart"/>
            <w:r>
              <w:t>viagens</w:t>
            </w:r>
            <w:proofErr w:type="spellEnd"/>
            <w:r>
              <w:t xml:space="preserve"> </w:t>
            </w:r>
            <w:proofErr w:type="spellStart"/>
            <w:r>
              <w:t>curtas</w:t>
            </w:r>
            <w:proofErr w:type="spellEnd"/>
          </w:p>
        </w:tc>
      </w:tr>
      <w:tr w:rsidR="00694BBB" w14:paraId="798A28B1" w14:textId="77777777" w:rsidTr="00694BBB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1CB312F4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📈</w:t>
            </w:r>
            <w:r>
              <w:t xml:space="preserve"> </w:t>
            </w:r>
            <w:proofErr w:type="spellStart"/>
            <w:r>
              <w:t>Custo</w:t>
            </w:r>
            <w:proofErr w:type="spellEnd"/>
            <w:r>
              <w:t xml:space="preserve"> mensal </w:t>
            </w:r>
            <w:proofErr w:type="spellStart"/>
            <w:r>
              <w:t>estimado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ADF6D" w14:textId="77777777" w:rsidR="00694BBB" w:rsidRDefault="00694BBB">
            <w:pPr>
              <w:pStyle w:val="p1"/>
            </w:pPr>
            <w:r>
              <w:rPr>
                <w:b/>
                <w:bCs/>
              </w:rPr>
              <w:t>$8,200–$13,600</w:t>
            </w:r>
            <w:r>
              <w:rPr>
                <w:rStyle w:val="s1"/>
              </w:rPr>
              <w:t xml:space="preserve"> USD</w:t>
            </w:r>
          </w:p>
        </w:tc>
      </w:tr>
      <w:tr w:rsidR="00694BBB" w14:paraId="52D6FD6D" w14:textId="77777777" w:rsidTr="00694BBB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4448152C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📉</w:t>
            </w:r>
            <w:r>
              <w:t xml:space="preserve"> </w:t>
            </w:r>
            <w:proofErr w:type="spellStart"/>
            <w:r>
              <w:t>Comparativo</w:t>
            </w:r>
            <w:proofErr w:type="spellEnd"/>
            <w:r>
              <w:t xml:space="preserve"> SP/Lisboa</w:t>
            </w:r>
          </w:p>
        </w:tc>
        <w:tc>
          <w:tcPr>
            <w:tcW w:w="0" w:type="auto"/>
            <w:vAlign w:val="center"/>
            <w:hideMark/>
          </w:tcPr>
          <w:p w14:paraId="1C611107" w14:textId="77777777" w:rsidR="00694BBB" w:rsidRDefault="00694BBB">
            <w:pPr>
              <w:pStyle w:val="p1"/>
            </w:pPr>
            <w:r>
              <w:t xml:space="preserve">20–40%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caro</w:t>
            </w:r>
            <w:proofErr w:type="spellEnd"/>
            <w:r>
              <w:t xml:space="preserve"> que São Paulo; 10–30%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caro</w:t>
            </w:r>
            <w:proofErr w:type="spellEnd"/>
            <w:r>
              <w:t xml:space="preserve"> que Lisboa</w:t>
            </w:r>
          </w:p>
        </w:tc>
      </w:tr>
    </w:tbl>
    <w:p w14:paraId="5388ECDB" w14:textId="77777777" w:rsidR="00694BBB" w:rsidRDefault="008A6D58" w:rsidP="00694BBB">
      <w:pPr>
        <w:rPr>
          <w:rStyle w:val="s1"/>
        </w:rPr>
      </w:pPr>
      <w:r>
        <w:rPr>
          <w:rStyle w:val="s1"/>
          <w:noProof/>
        </w:rPr>
        <w:pict w14:anchorId="0FE691DD">
          <v:rect id="_x0000_i1036" alt="" style="width:395.8pt;height:.05pt;mso-width-percent:0;mso-height-percent:0;mso-width-percent:0;mso-height-percent:0" o:hrpct="877" o:hralign="center" o:hrstd="t" o:hr="t" fillcolor="#a0a0a0" stroked="f"/>
        </w:pict>
      </w:r>
    </w:p>
    <w:p w14:paraId="01E11098" w14:textId="1C2A68CD" w:rsidR="00694BBB" w:rsidRDefault="00694BBB" w:rsidP="00694BBB">
      <w:pPr>
        <w:pStyle w:val="Heading3"/>
      </w:pP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👩</w:t>
      </w:r>
      <w:r>
        <w:t>‍</w:t>
      </w:r>
      <w:r>
        <w:rPr>
          <w:rFonts w:ascii="Apple Color Emoji" w:hAnsi="Apple Color Emoji" w:cs="Apple Color Emoji"/>
        </w:rPr>
        <w:t>👧</w:t>
      </w:r>
      <w:r>
        <w:t>‍</w:t>
      </w:r>
      <w:r>
        <w:rPr>
          <w:rFonts w:ascii="Apple Color Emoji" w:hAnsi="Apple Color Emoji" w:cs="Apple Color Emoji"/>
        </w:rPr>
        <w:t>👦</w:t>
      </w:r>
      <w:r>
        <w:rPr>
          <w:rStyle w:val="apple-converted-space"/>
        </w:rPr>
        <w:t> </w:t>
      </w:r>
      <w:proofErr w:type="spellStart"/>
      <w:r>
        <w:t>Exemplo</w:t>
      </w:r>
      <w:proofErr w:type="spellEnd"/>
      <w:r>
        <w:t xml:space="preserve"> 3: Família com 2 </w:t>
      </w:r>
      <w:proofErr w:type="spellStart"/>
      <w:r>
        <w:t>Filhos</w:t>
      </w:r>
      <w:proofErr w:type="spellEnd"/>
    </w:p>
    <w:tbl>
      <w:tblPr>
        <w:tblW w:w="91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6392"/>
      </w:tblGrid>
      <w:tr w:rsidR="00694BBB" w14:paraId="7E9F2EFA" w14:textId="77777777" w:rsidTr="00694BBB">
        <w:trPr>
          <w:trHeight w:val="279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32464B25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DBD9F90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Estimativa</w:t>
            </w:r>
            <w:proofErr w:type="spellEnd"/>
          </w:p>
        </w:tc>
      </w:tr>
      <w:tr w:rsidR="00694BBB" w14:paraId="2532735B" w14:textId="77777777" w:rsidTr="00694BBB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3BDA1A97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🏠</w:t>
            </w:r>
            <w:r>
              <w:t xml:space="preserve"> </w:t>
            </w:r>
            <w:proofErr w:type="spellStart"/>
            <w:r>
              <w:t>Moradia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AF0BE" w14:textId="77777777" w:rsidR="00694BBB" w:rsidRDefault="00694BBB">
            <w:pPr>
              <w:pStyle w:val="p1"/>
            </w:pPr>
            <w:r>
              <w:t xml:space="preserve">Villa de 3 quartos </w:t>
            </w:r>
            <w:proofErr w:type="spellStart"/>
            <w:r>
              <w:t>em</w:t>
            </w:r>
            <w:proofErr w:type="spellEnd"/>
            <w:r>
              <w:t xml:space="preserve"> Arabian Ranches</w:t>
            </w:r>
          </w:p>
        </w:tc>
      </w:tr>
      <w:tr w:rsidR="00694BBB" w14:paraId="13D897F2" w14:textId="77777777" w:rsidTr="00694BBB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1B8024BB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🚗</w:t>
            </w:r>
            <w:r>
              <w:t xml:space="preserve"> Transporte</w:t>
            </w:r>
          </w:p>
        </w:tc>
        <w:tc>
          <w:tcPr>
            <w:tcW w:w="0" w:type="auto"/>
            <w:vAlign w:val="center"/>
            <w:hideMark/>
          </w:tcPr>
          <w:p w14:paraId="1E0DD607" w14:textId="77777777" w:rsidR="00694BBB" w:rsidRDefault="00694BBB">
            <w:pPr>
              <w:pStyle w:val="p1"/>
            </w:pPr>
            <w:r>
              <w:t>1 SUV familiar</w:t>
            </w:r>
          </w:p>
        </w:tc>
      </w:tr>
      <w:tr w:rsidR="00694BBB" w14:paraId="6B1EFFED" w14:textId="77777777" w:rsidTr="00694BBB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7749EABD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🏫</w:t>
            </w:r>
            <w:r>
              <w:t xml:space="preserve"> </w:t>
            </w:r>
            <w:proofErr w:type="spellStart"/>
            <w:r>
              <w:t>Educação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F4DF8" w14:textId="77777777" w:rsidR="00694BBB" w:rsidRDefault="00694BBB">
            <w:pPr>
              <w:pStyle w:val="p1"/>
            </w:pPr>
            <w:r>
              <w:t xml:space="preserve">2 </w:t>
            </w:r>
            <w:proofErr w:type="spellStart"/>
            <w:r>
              <w:t>crianças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escola</w:t>
            </w:r>
            <w:proofErr w:type="spellEnd"/>
            <w:r>
              <w:t xml:space="preserve"> </w:t>
            </w:r>
            <w:proofErr w:type="spellStart"/>
            <w:r>
              <w:t>britânica</w:t>
            </w:r>
            <w:proofErr w:type="spellEnd"/>
          </w:p>
        </w:tc>
      </w:tr>
      <w:tr w:rsidR="00694BBB" w14:paraId="544C6C61" w14:textId="77777777" w:rsidTr="00694BBB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1F4D2953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🏥</w:t>
            </w:r>
            <w:r>
              <w:t xml:space="preserve"> </w:t>
            </w:r>
            <w:proofErr w:type="spellStart"/>
            <w:r>
              <w:t>Saúde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72326" w14:textId="77777777" w:rsidR="00694BBB" w:rsidRDefault="00694BBB">
            <w:pPr>
              <w:pStyle w:val="p1"/>
            </w:pPr>
            <w:r>
              <w:t xml:space="preserve">Seguro </w:t>
            </w:r>
            <w:proofErr w:type="spellStart"/>
            <w:r>
              <w:t>saúde</w:t>
            </w:r>
            <w:proofErr w:type="spellEnd"/>
            <w:r>
              <w:t xml:space="preserve"> </w:t>
            </w:r>
            <w:proofErr w:type="spellStart"/>
            <w:r>
              <w:t>intermediário</w:t>
            </w:r>
            <w:proofErr w:type="spellEnd"/>
          </w:p>
        </w:tc>
      </w:tr>
      <w:tr w:rsidR="00694BBB" w14:paraId="66C4F1C3" w14:textId="77777777" w:rsidTr="00694BBB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12E69D95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🎯</w:t>
            </w:r>
            <w:r>
              <w:t xml:space="preserve"> Estilo de Vida</w:t>
            </w:r>
          </w:p>
        </w:tc>
        <w:tc>
          <w:tcPr>
            <w:tcW w:w="0" w:type="auto"/>
            <w:vAlign w:val="center"/>
            <w:hideMark/>
          </w:tcPr>
          <w:p w14:paraId="34381686" w14:textId="77777777" w:rsidR="00694BBB" w:rsidRDefault="00694BBB">
            <w:pPr>
              <w:pStyle w:val="p1"/>
            </w:pPr>
            <w:proofErr w:type="spellStart"/>
            <w:r>
              <w:t>Moderado</w:t>
            </w:r>
            <w:proofErr w:type="spellEnd"/>
            <w:r>
              <w:t xml:space="preserve">, </w:t>
            </w:r>
            <w:proofErr w:type="spellStart"/>
            <w:r>
              <w:t>foco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família</w:t>
            </w:r>
            <w:proofErr w:type="spellEnd"/>
          </w:p>
        </w:tc>
      </w:tr>
      <w:tr w:rsidR="00694BBB" w14:paraId="454AB064" w14:textId="77777777" w:rsidTr="00694BBB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2C7BB2F0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📈</w:t>
            </w:r>
            <w:r>
              <w:t xml:space="preserve"> </w:t>
            </w:r>
            <w:proofErr w:type="spellStart"/>
            <w:r>
              <w:t>Custo</w:t>
            </w:r>
            <w:proofErr w:type="spellEnd"/>
            <w:r>
              <w:t xml:space="preserve"> mensal </w:t>
            </w:r>
            <w:proofErr w:type="spellStart"/>
            <w:r>
              <w:t>estimado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C66A6" w14:textId="77777777" w:rsidR="00694BBB" w:rsidRDefault="00694BBB">
            <w:pPr>
              <w:pStyle w:val="p1"/>
            </w:pPr>
            <w:r>
              <w:rPr>
                <w:b/>
                <w:bCs/>
              </w:rPr>
              <w:t>$13,600–$21,800</w:t>
            </w:r>
            <w:r>
              <w:rPr>
                <w:rStyle w:val="s1"/>
              </w:rPr>
              <w:t xml:space="preserve"> USD</w:t>
            </w:r>
          </w:p>
        </w:tc>
      </w:tr>
      <w:tr w:rsidR="00694BBB" w14:paraId="39FFBC0C" w14:textId="77777777" w:rsidTr="00694BBB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5D5DCE1C" w14:textId="77777777" w:rsidR="00694BBB" w:rsidRDefault="00694BBB">
            <w:pPr>
              <w:pStyle w:val="p1"/>
            </w:pPr>
            <w:r>
              <w:rPr>
                <w:rFonts w:ascii="Apple Color Emoji" w:hAnsi="Apple Color Emoji" w:cs="Apple Color Emoji"/>
              </w:rPr>
              <w:t>📉</w:t>
            </w:r>
            <w:r>
              <w:t xml:space="preserve"> </w:t>
            </w:r>
            <w:proofErr w:type="spellStart"/>
            <w:r>
              <w:t>Comparativo</w:t>
            </w:r>
            <w:proofErr w:type="spellEnd"/>
            <w:r>
              <w:t xml:space="preserve"> SP/Lisboa</w:t>
            </w:r>
          </w:p>
        </w:tc>
        <w:tc>
          <w:tcPr>
            <w:tcW w:w="0" w:type="auto"/>
            <w:vAlign w:val="center"/>
            <w:hideMark/>
          </w:tcPr>
          <w:p w14:paraId="72B8E395" w14:textId="77777777" w:rsidR="00694BBB" w:rsidRDefault="00694BBB">
            <w:pPr>
              <w:pStyle w:val="p1"/>
            </w:pPr>
            <w:r>
              <w:t xml:space="preserve">40–70%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caro</w:t>
            </w:r>
            <w:proofErr w:type="spellEnd"/>
            <w:r>
              <w:t xml:space="preserve"> que São Paulo; 30–60%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caro</w:t>
            </w:r>
            <w:proofErr w:type="spellEnd"/>
            <w:r>
              <w:t xml:space="preserve"> que Lisboa</w:t>
            </w:r>
          </w:p>
        </w:tc>
      </w:tr>
    </w:tbl>
    <w:p w14:paraId="361A71CA" w14:textId="77777777" w:rsidR="00694BBB" w:rsidRDefault="008A6D58" w:rsidP="00694BBB">
      <w:pPr>
        <w:rPr>
          <w:rStyle w:val="s1"/>
        </w:rPr>
      </w:pPr>
      <w:r>
        <w:rPr>
          <w:rStyle w:val="s1"/>
          <w:noProof/>
        </w:rPr>
        <w:pict w14:anchorId="7CB5C164">
          <v:rect id="_x0000_i1035" alt="" style="width:395.8pt;height:.05pt;mso-width-percent:0;mso-height-percent:0;mso-width-percent:0;mso-height-percent:0" o:hrpct="877" o:hralign="center" o:hrstd="t" o:hr="t" fillcolor="#a0a0a0" stroked="f"/>
        </w:pict>
      </w:r>
    </w:p>
    <w:p w14:paraId="2F8C1CCA" w14:textId="77777777" w:rsidR="00694BBB" w:rsidRDefault="00694BBB" w:rsidP="00694BBB">
      <w:pPr>
        <w:pStyle w:val="p3"/>
      </w:pPr>
      <w:proofErr w:type="spellStart"/>
      <w:r>
        <w:rPr>
          <w:b/>
          <w:bCs/>
        </w:rPr>
        <w:t>Notas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Importantes</w:t>
      </w:r>
      <w:proofErr w:type="spellEnd"/>
      <w:r>
        <w:rPr>
          <w:b/>
          <w:bCs/>
        </w:rPr>
        <w:t>:</w:t>
      </w:r>
    </w:p>
    <w:p w14:paraId="2D393305" w14:textId="77777777" w:rsidR="00694BBB" w:rsidRDefault="00694BBB" w:rsidP="00694BBB">
      <w:pPr>
        <w:pStyle w:val="p1"/>
        <w:ind w:left="720"/>
      </w:pPr>
      <w:r>
        <w:rPr>
          <w:rFonts w:ascii="Apple Color Emoji" w:hAnsi="Apple Color Emoji" w:cs="Apple Color Emoji"/>
        </w:rPr>
        <w:t>📌</w:t>
      </w:r>
      <w:r>
        <w:t xml:space="preserve"> Custos </w:t>
      </w:r>
      <w:proofErr w:type="spellStart"/>
      <w:r>
        <w:t>variam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,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escolhida</w:t>
      </w:r>
      <w:proofErr w:type="spellEnd"/>
      <w:r>
        <w:t xml:space="preserve"> para </w:t>
      </w:r>
      <w:proofErr w:type="spellStart"/>
      <w:r>
        <w:t>moradia</w:t>
      </w:r>
      <w:proofErr w:type="spellEnd"/>
      <w:r>
        <w:t xml:space="preserve"> e </w:t>
      </w:r>
      <w:proofErr w:type="spellStart"/>
      <w:r>
        <w:t>nível</w:t>
      </w:r>
      <w:proofErr w:type="spellEnd"/>
      <w:r>
        <w:t xml:space="preserve"> da </w:t>
      </w:r>
      <w:proofErr w:type="spellStart"/>
      <w:r>
        <w:t>escola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>.</w:t>
      </w:r>
    </w:p>
    <w:p w14:paraId="06672528" w14:textId="77777777" w:rsidR="00694BBB" w:rsidRDefault="00694BBB" w:rsidP="00694BBB">
      <w:pPr>
        <w:pStyle w:val="p1"/>
        <w:ind w:left="720"/>
      </w:pPr>
      <w:r>
        <w:rPr>
          <w:rFonts w:ascii="Apple Color Emoji" w:hAnsi="Apple Color Emoji" w:cs="Apple Color Emoji"/>
        </w:rPr>
        <w:t>📌</w:t>
      </w:r>
      <w:r>
        <w:t xml:space="preserve"> Dubai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opções</w:t>
      </w:r>
      <w:proofErr w:type="spellEnd"/>
      <w:r>
        <w:t xml:space="preserve"> de </w:t>
      </w:r>
      <w:proofErr w:type="spellStart"/>
      <w:r>
        <w:t>redução</w:t>
      </w:r>
      <w:proofErr w:type="spellEnd"/>
      <w:r>
        <w:t xml:space="preserve"> de custos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emergentes</w:t>
      </w:r>
      <w:proofErr w:type="spellEnd"/>
      <w:r>
        <w:t xml:space="preserve"> 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contratos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e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escolares</w:t>
      </w:r>
      <w:proofErr w:type="spellEnd"/>
      <w:r>
        <w:t>.</w:t>
      </w:r>
    </w:p>
    <w:p w14:paraId="3E0916F2" w14:textId="77777777" w:rsidR="00694BBB" w:rsidRDefault="008A6D58" w:rsidP="00694BBB">
      <w:pPr>
        <w:rPr>
          <w:rStyle w:val="s1"/>
        </w:rPr>
      </w:pPr>
      <w:r>
        <w:rPr>
          <w:rStyle w:val="s1"/>
          <w:noProof/>
        </w:rPr>
        <w:pict w14:anchorId="5751FEC7">
          <v:rect id="_x0000_i1034" alt="" style="width:395.8pt;height:.05pt;mso-width-percent:0;mso-height-percent:0;mso-width-percent:0;mso-height-percent:0" o:hrpct="877" o:hralign="center" o:hrstd="t" o:hr="t" fillcolor="#a0a0a0" stroked="f"/>
        </w:pict>
      </w:r>
    </w:p>
    <w:p w14:paraId="2E9D305F" w14:textId="2709C5FA" w:rsidR="00694BBB" w:rsidRDefault="00694BBB" w:rsidP="00694BBB">
      <w:pPr>
        <w:pStyle w:val="Heading2"/>
      </w:pPr>
      <w:r>
        <w:rPr>
          <w:rFonts w:ascii="Apple Color Emoji" w:hAnsi="Apple Color Emoji" w:cs="Apple Color Emoji"/>
        </w:rPr>
        <w:t>🧩</w:t>
      </w:r>
      <w:r>
        <w:rPr>
          <w:rStyle w:val="apple-converted-space"/>
        </w:rPr>
        <w:t> </w:t>
      </w:r>
      <w:r>
        <w:t xml:space="preserve">8.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de Custos</w:t>
      </w:r>
    </w:p>
    <w:p w14:paraId="6D35B1B4" w14:textId="77777777" w:rsidR="00694BBB" w:rsidRDefault="00694BBB" w:rsidP="00694BBB">
      <w:pPr>
        <w:pStyle w:val="p1"/>
      </w:pPr>
      <w:proofErr w:type="spellStart"/>
      <w:r>
        <w:t>Mesmo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ambiente</w:t>
      </w:r>
      <w:proofErr w:type="spellEnd"/>
      <w:r>
        <w:t xml:space="preserve"> premium </w:t>
      </w:r>
      <w:proofErr w:type="spellStart"/>
      <w:r>
        <w:t>como</w:t>
      </w:r>
      <w:proofErr w:type="spellEnd"/>
      <w:r>
        <w:t xml:space="preserve"> Dubai,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adotar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para </w:t>
      </w:r>
      <w:proofErr w:type="spellStart"/>
      <w:r>
        <w:t>reduzir</w:t>
      </w:r>
      <w:proofErr w:type="spellEnd"/>
      <w:r>
        <w:t xml:space="preserve"> custos e </w:t>
      </w:r>
      <w:proofErr w:type="spellStart"/>
      <w:r>
        <w:t>tornar</w:t>
      </w:r>
      <w:proofErr w:type="spellEnd"/>
      <w:r>
        <w:t xml:space="preserve"> a </w:t>
      </w:r>
      <w:proofErr w:type="spellStart"/>
      <w:r>
        <w:t>mudança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vida</w:t>
      </w:r>
      <w:proofErr w:type="spellEnd"/>
      <w:r>
        <w:t>.</w:t>
      </w:r>
    </w:p>
    <w:p w14:paraId="3FEF3B94" w14:textId="77777777" w:rsidR="00694BBB" w:rsidRDefault="008A6D58" w:rsidP="00694BBB">
      <w:pPr>
        <w:rPr>
          <w:rStyle w:val="s2"/>
        </w:rPr>
      </w:pPr>
      <w:r>
        <w:rPr>
          <w:rStyle w:val="s2"/>
          <w:noProof/>
        </w:rPr>
        <w:pict w14:anchorId="72A7BC1A">
          <v:rect id="_x0000_i1033" alt="" style="width:395.8pt;height:.05pt;mso-width-percent:0;mso-height-percent:0;mso-width-percent:0;mso-height-percent:0" o:hrpct="877" o:hralign="center" o:hrstd="t" o:hr="t" fillcolor="#a0a0a0" stroked="f"/>
        </w:pict>
      </w:r>
    </w:p>
    <w:p w14:paraId="00CA644B" w14:textId="3CFCCD6E" w:rsidR="00694BBB" w:rsidRDefault="00694BBB" w:rsidP="00694BBB">
      <w:pPr>
        <w:pStyle w:val="Heading3"/>
      </w:pPr>
      <w:r>
        <w:rPr>
          <w:rFonts w:ascii="Apple Color Emoji" w:hAnsi="Apple Color Emoji" w:cs="Apple Color Emoji"/>
        </w:rPr>
        <w:t>🏠</w:t>
      </w:r>
      <w:r>
        <w:rPr>
          <w:rStyle w:val="apple-converted-space"/>
        </w:rPr>
        <w:t> </w:t>
      </w:r>
      <w:proofErr w:type="spellStart"/>
      <w:r>
        <w:t>Moradia</w:t>
      </w:r>
      <w:proofErr w:type="spellEnd"/>
    </w:p>
    <w:tbl>
      <w:tblPr>
        <w:tblW w:w="88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3544"/>
      </w:tblGrid>
      <w:tr w:rsidR="00694BBB" w14:paraId="464F9004" w14:textId="77777777" w:rsidTr="00694BBB">
        <w:trPr>
          <w:tblHeader/>
          <w:tblCellSpacing w:w="15" w:type="dxa"/>
        </w:trPr>
        <w:tc>
          <w:tcPr>
            <w:tcW w:w="5255" w:type="dxa"/>
            <w:shd w:val="clear" w:color="auto" w:fill="FFC000"/>
            <w:vAlign w:val="center"/>
            <w:hideMark/>
          </w:tcPr>
          <w:p w14:paraId="6F764EC2" w14:textId="77777777" w:rsidR="00694BBB" w:rsidRPr="00694BBB" w:rsidRDefault="00694BBB">
            <w:pPr>
              <w:pStyle w:val="p1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694BBB">
              <w:rPr>
                <w:b/>
                <w:bCs/>
                <w:sz w:val="22"/>
                <w:szCs w:val="22"/>
              </w:rPr>
              <w:t>Estratégia</w:t>
            </w:r>
            <w:proofErr w:type="spellEnd"/>
          </w:p>
        </w:tc>
        <w:tc>
          <w:tcPr>
            <w:tcW w:w="3499" w:type="dxa"/>
            <w:shd w:val="clear" w:color="auto" w:fill="FFC000"/>
            <w:vAlign w:val="center"/>
            <w:hideMark/>
          </w:tcPr>
          <w:p w14:paraId="28B86D8D" w14:textId="77777777" w:rsidR="00694BBB" w:rsidRPr="00694BBB" w:rsidRDefault="00694BBB">
            <w:pPr>
              <w:pStyle w:val="p1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694BBB">
              <w:rPr>
                <w:b/>
                <w:bCs/>
                <w:sz w:val="22"/>
                <w:szCs w:val="22"/>
              </w:rPr>
              <w:t>Benefício</w:t>
            </w:r>
            <w:proofErr w:type="spellEnd"/>
          </w:p>
        </w:tc>
      </w:tr>
      <w:tr w:rsidR="00694BBB" w14:paraId="787EB509" w14:textId="77777777" w:rsidTr="00694BBB">
        <w:trPr>
          <w:tblCellSpacing w:w="15" w:type="dxa"/>
        </w:trPr>
        <w:tc>
          <w:tcPr>
            <w:tcW w:w="5255" w:type="dxa"/>
            <w:vAlign w:val="center"/>
            <w:hideMark/>
          </w:tcPr>
          <w:p w14:paraId="7554C277" w14:textId="77777777" w:rsidR="00694BBB" w:rsidRPr="00694BBB" w:rsidRDefault="00694BBB">
            <w:pPr>
              <w:pStyle w:val="p1"/>
              <w:rPr>
                <w:sz w:val="21"/>
                <w:szCs w:val="21"/>
              </w:rPr>
            </w:pPr>
            <w:proofErr w:type="spellStart"/>
            <w:r w:rsidRPr="00694BBB">
              <w:rPr>
                <w:sz w:val="21"/>
                <w:szCs w:val="21"/>
              </w:rPr>
              <w:t>Escolher</w:t>
            </w:r>
            <w:proofErr w:type="spellEnd"/>
            <w:r w:rsidRPr="00694BBB">
              <w:rPr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sz w:val="21"/>
                <w:szCs w:val="21"/>
              </w:rPr>
              <w:t>áreas</w:t>
            </w:r>
            <w:proofErr w:type="spellEnd"/>
            <w:r w:rsidRPr="00694BBB">
              <w:rPr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sz w:val="21"/>
                <w:szCs w:val="21"/>
              </w:rPr>
              <w:t>emergentes</w:t>
            </w:r>
            <w:proofErr w:type="spellEnd"/>
            <w:r w:rsidRPr="00694BBB">
              <w:rPr>
                <w:sz w:val="21"/>
                <w:szCs w:val="21"/>
              </w:rPr>
              <w:t xml:space="preserve"> (JVC, Dubai South, Silicon Oasis)</w:t>
            </w:r>
          </w:p>
        </w:tc>
        <w:tc>
          <w:tcPr>
            <w:tcW w:w="3499" w:type="dxa"/>
            <w:vAlign w:val="center"/>
            <w:hideMark/>
          </w:tcPr>
          <w:p w14:paraId="4FB54757" w14:textId="77777777" w:rsidR="00694BBB" w:rsidRPr="00694BBB" w:rsidRDefault="00694BBB">
            <w:pPr>
              <w:pStyle w:val="p1"/>
              <w:rPr>
                <w:sz w:val="21"/>
                <w:szCs w:val="21"/>
              </w:rPr>
            </w:pPr>
            <w:proofErr w:type="spellStart"/>
            <w:r w:rsidRPr="00694BBB">
              <w:rPr>
                <w:sz w:val="21"/>
                <w:szCs w:val="21"/>
              </w:rPr>
              <w:t>Redução</w:t>
            </w:r>
            <w:proofErr w:type="spellEnd"/>
            <w:r w:rsidRPr="00694BBB">
              <w:rPr>
                <w:sz w:val="21"/>
                <w:szCs w:val="21"/>
              </w:rPr>
              <w:t xml:space="preserve"> de </w:t>
            </w:r>
            <w:proofErr w:type="spellStart"/>
            <w:r w:rsidRPr="00694BBB">
              <w:rPr>
                <w:sz w:val="21"/>
                <w:szCs w:val="21"/>
              </w:rPr>
              <w:t>até</w:t>
            </w:r>
            <w:proofErr w:type="spellEnd"/>
            <w:r w:rsidRPr="00694BBB">
              <w:rPr>
                <w:sz w:val="21"/>
                <w:szCs w:val="21"/>
              </w:rPr>
              <w:t xml:space="preserve"> </w:t>
            </w:r>
            <w:r w:rsidRPr="00694BBB">
              <w:rPr>
                <w:rStyle w:val="s1"/>
                <w:b/>
                <w:bCs/>
                <w:sz w:val="21"/>
                <w:szCs w:val="21"/>
              </w:rPr>
              <w:t xml:space="preserve">40% no </w:t>
            </w:r>
            <w:proofErr w:type="spellStart"/>
            <w:r w:rsidRPr="00694BBB">
              <w:rPr>
                <w:rStyle w:val="s1"/>
                <w:b/>
                <w:bCs/>
                <w:sz w:val="21"/>
                <w:szCs w:val="21"/>
              </w:rPr>
              <w:t>aluguel</w:t>
            </w:r>
            <w:proofErr w:type="spellEnd"/>
          </w:p>
        </w:tc>
      </w:tr>
      <w:tr w:rsidR="00694BBB" w14:paraId="6B2145AB" w14:textId="77777777" w:rsidTr="00694BBB">
        <w:trPr>
          <w:tblCellSpacing w:w="15" w:type="dxa"/>
        </w:trPr>
        <w:tc>
          <w:tcPr>
            <w:tcW w:w="5255" w:type="dxa"/>
            <w:vAlign w:val="center"/>
            <w:hideMark/>
          </w:tcPr>
          <w:p w14:paraId="2FF411B5" w14:textId="77777777" w:rsidR="00694BBB" w:rsidRPr="00694BBB" w:rsidRDefault="00694BBB">
            <w:pPr>
              <w:pStyle w:val="p1"/>
              <w:rPr>
                <w:sz w:val="21"/>
                <w:szCs w:val="21"/>
              </w:rPr>
            </w:pPr>
            <w:proofErr w:type="spellStart"/>
            <w:r w:rsidRPr="00694BBB">
              <w:rPr>
                <w:sz w:val="21"/>
                <w:szCs w:val="21"/>
              </w:rPr>
              <w:lastRenderedPageBreak/>
              <w:t>Negociar</w:t>
            </w:r>
            <w:proofErr w:type="spellEnd"/>
            <w:r w:rsidRPr="00694BBB">
              <w:rPr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sz w:val="21"/>
                <w:szCs w:val="21"/>
              </w:rPr>
              <w:t>pagamento</w:t>
            </w:r>
            <w:proofErr w:type="spellEnd"/>
            <w:r w:rsidRPr="00694BBB">
              <w:rPr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sz w:val="21"/>
                <w:szCs w:val="21"/>
              </w:rPr>
              <w:t>em</w:t>
            </w:r>
            <w:proofErr w:type="spellEnd"/>
            <w:r w:rsidRPr="00694BBB">
              <w:rPr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rStyle w:val="s1"/>
                <w:b/>
                <w:bCs/>
                <w:sz w:val="21"/>
                <w:szCs w:val="21"/>
              </w:rPr>
              <w:t>múltiplos</w:t>
            </w:r>
            <w:proofErr w:type="spellEnd"/>
            <w:r w:rsidRPr="00694BBB">
              <w:rPr>
                <w:rStyle w:val="s1"/>
                <w:b/>
                <w:bCs/>
                <w:sz w:val="21"/>
                <w:szCs w:val="21"/>
              </w:rPr>
              <w:t xml:space="preserve"> cheques</w:t>
            </w:r>
          </w:p>
        </w:tc>
        <w:tc>
          <w:tcPr>
            <w:tcW w:w="3499" w:type="dxa"/>
            <w:vAlign w:val="center"/>
            <w:hideMark/>
          </w:tcPr>
          <w:p w14:paraId="415814C3" w14:textId="77777777" w:rsidR="00694BBB" w:rsidRPr="00694BBB" w:rsidRDefault="00694BBB">
            <w:pPr>
              <w:pStyle w:val="p1"/>
              <w:rPr>
                <w:sz w:val="21"/>
                <w:szCs w:val="21"/>
              </w:rPr>
            </w:pPr>
            <w:r w:rsidRPr="00694BBB">
              <w:rPr>
                <w:sz w:val="21"/>
                <w:szCs w:val="21"/>
              </w:rPr>
              <w:t xml:space="preserve">Menor </w:t>
            </w:r>
            <w:proofErr w:type="spellStart"/>
            <w:r w:rsidRPr="00694BBB">
              <w:rPr>
                <w:sz w:val="21"/>
                <w:szCs w:val="21"/>
              </w:rPr>
              <w:t>impacto</w:t>
            </w:r>
            <w:proofErr w:type="spellEnd"/>
            <w:r w:rsidRPr="00694BBB">
              <w:rPr>
                <w:sz w:val="21"/>
                <w:szCs w:val="21"/>
              </w:rPr>
              <w:t xml:space="preserve"> no </w:t>
            </w:r>
            <w:proofErr w:type="spellStart"/>
            <w:r w:rsidRPr="00694BBB">
              <w:rPr>
                <w:sz w:val="21"/>
                <w:szCs w:val="21"/>
              </w:rPr>
              <w:t>fluxo</w:t>
            </w:r>
            <w:proofErr w:type="spellEnd"/>
            <w:r w:rsidRPr="00694BBB">
              <w:rPr>
                <w:sz w:val="21"/>
                <w:szCs w:val="21"/>
              </w:rPr>
              <w:t xml:space="preserve"> de </w:t>
            </w:r>
            <w:proofErr w:type="spellStart"/>
            <w:r w:rsidRPr="00694BBB">
              <w:rPr>
                <w:sz w:val="21"/>
                <w:szCs w:val="21"/>
              </w:rPr>
              <w:t>caixa</w:t>
            </w:r>
            <w:proofErr w:type="spellEnd"/>
          </w:p>
        </w:tc>
      </w:tr>
      <w:tr w:rsidR="00694BBB" w14:paraId="264D9EEB" w14:textId="77777777" w:rsidTr="00694BBB">
        <w:trPr>
          <w:tblCellSpacing w:w="15" w:type="dxa"/>
        </w:trPr>
        <w:tc>
          <w:tcPr>
            <w:tcW w:w="5255" w:type="dxa"/>
            <w:vAlign w:val="center"/>
            <w:hideMark/>
          </w:tcPr>
          <w:p w14:paraId="767AA03D" w14:textId="77777777" w:rsidR="00694BBB" w:rsidRPr="00694BBB" w:rsidRDefault="00694BBB">
            <w:pPr>
              <w:pStyle w:val="p1"/>
              <w:rPr>
                <w:sz w:val="21"/>
                <w:szCs w:val="21"/>
              </w:rPr>
            </w:pPr>
            <w:proofErr w:type="spellStart"/>
            <w:r w:rsidRPr="00694BBB">
              <w:rPr>
                <w:rStyle w:val="s1"/>
                <w:sz w:val="21"/>
                <w:szCs w:val="21"/>
              </w:rPr>
              <w:t>Alugar</w:t>
            </w:r>
            <w:proofErr w:type="spellEnd"/>
            <w:r w:rsidRPr="00694BBB">
              <w:rPr>
                <w:rStyle w:val="s1"/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b/>
                <w:bCs/>
                <w:sz w:val="21"/>
                <w:szCs w:val="21"/>
              </w:rPr>
              <w:t>direto</w:t>
            </w:r>
            <w:proofErr w:type="spellEnd"/>
            <w:r w:rsidRPr="00694BBB">
              <w:rPr>
                <w:b/>
                <w:bCs/>
                <w:sz w:val="21"/>
                <w:szCs w:val="21"/>
              </w:rPr>
              <w:t xml:space="preserve"> com o </w:t>
            </w:r>
            <w:proofErr w:type="spellStart"/>
            <w:r w:rsidRPr="00694BBB">
              <w:rPr>
                <w:b/>
                <w:bCs/>
                <w:sz w:val="21"/>
                <w:szCs w:val="21"/>
              </w:rPr>
              <w:t>proprietário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59622C62" w14:textId="77777777" w:rsidR="00694BBB" w:rsidRPr="00694BBB" w:rsidRDefault="00694BBB">
            <w:pPr>
              <w:pStyle w:val="p1"/>
              <w:rPr>
                <w:sz w:val="21"/>
                <w:szCs w:val="21"/>
              </w:rPr>
            </w:pPr>
            <w:r w:rsidRPr="00694BBB">
              <w:rPr>
                <w:sz w:val="21"/>
                <w:szCs w:val="21"/>
              </w:rPr>
              <w:t xml:space="preserve">Evita </w:t>
            </w:r>
            <w:proofErr w:type="spellStart"/>
            <w:r w:rsidRPr="00694BBB">
              <w:rPr>
                <w:sz w:val="21"/>
                <w:szCs w:val="21"/>
              </w:rPr>
              <w:t>taxas</w:t>
            </w:r>
            <w:proofErr w:type="spellEnd"/>
            <w:r w:rsidRPr="00694BBB">
              <w:rPr>
                <w:sz w:val="21"/>
                <w:szCs w:val="21"/>
              </w:rPr>
              <w:t xml:space="preserve"> de </w:t>
            </w:r>
            <w:proofErr w:type="spellStart"/>
            <w:r w:rsidRPr="00694BBB">
              <w:rPr>
                <w:sz w:val="21"/>
                <w:szCs w:val="21"/>
              </w:rPr>
              <w:t>comissão</w:t>
            </w:r>
            <w:proofErr w:type="spellEnd"/>
          </w:p>
        </w:tc>
      </w:tr>
      <w:tr w:rsidR="00694BBB" w14:paraId="4F6EA3BF" w14:textId="77777777" w:rsidTr="00694BBB">
        <w:trPr>
          <w:tblCellSpacing w:w="15" w:type="dxa"/>
        </w:trPr>
        <w:tc>
          <w:tcPr>
            <w:tcW w:w="5255" w:type="dxa"/>
            <w:vAlign w:val="center"/>
            <w:hideMark/>
          </w:tcPr>
          <w:p w14:paraId="0AD665C1" w14:textId="77777777" w:rsidR="00694BBB" w:rsidRPr="00694BBB" w:rsidRDefault="00694BBB">
            <w:pPr>
              <w:pStyle w:val="p1"/>
              <w:rPr>
                <w:sz w:val="21"/>
                <w:szCs w:val="21"/>
              </w:rPr>
            </w:pPr>
            <w:proofErr w:type="spellStart"/>
            <w:r w:rsidRPr="00694BBB">
              <w:rPr>
                <w:sz w:val="21"/>
                <w:szCs w:val="21"/>
              </w:rPr>
              <w:t>Firmar</w:t>
            </w:r>
            <w:proofErr w:type="spellEnd"/>
            <w:r w:rsidRPr="00694BBB">
              <w:rPr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sz w:val="21"/>
                <w:szCs w:val="21"/>
              </w:rPr>
              <w:t>contratos</w:t>
            </w:r>
            <w:proofErr w:type="spellEnd"/>
            <w:r w:rsidRPr="00694BBB">
              <w:rPr>
                <w:sz w:val="21"/>
                <w:szCs w:val="21"/>
              </w:rPr>
              <w:t xml:space="preserve"> de </w:t>
            </w:r>
            <w:r w:rsidRPr="00694BBB">
              <w:rPr>
                <w:rStyle w:val="s1"/>
                <w:b/>
                <w:bCs/>
                <w:sz w:val="21"/>
                <w:szCs w:val="21"/>
              </w:rPr>
              <w:t xml:space="preserve">2 </w:t>
            </w:r>
            <w:proofErr w:type="spellStart"/>
            <w:r w:rsidRPr="00694BBB">
              <w:rPr>
                <w:rStyle w:val="s1"/>
                <w:b/>
                <w:bCs/>
                <w:sz w:val="21"/>
                <w:szCs w:val="21"/>
              </w:rPr>
              <w:t>anos</w:t>
            </w:r>
            <w:proofErr w:type="spellEnd"/>
            <w:r w:rsidRPr="00694BBB">
              <w:rPr>
                <w:rStyle w:val="s1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rStyle w:val="s1"/>
                <w:b/>
                <w:bCs/>
                <w:sz w:val="21"/>
                <w:szCs w:val="21"/>
              </w:rPr>
              <w:t>ou</w:t>
            </w:r>
            <w:proofErr w:type="spellEnd"/>
            <w:r w:rsidRPr="00694BBB">
              <w:rPr>
                <w:rStyle w:val="s1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rStyle w:val="s1"/>
                <w:b/>
                <w:bCs/>
                <w:sz w:val="21"/>
                <w:szCs w:val="21"/>
              </w:rPr>
              <w:t>mais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5E0A626C" w14:textId="77777777" w:rsidR="00694BBB" w:rsidRPr="00694BBB" w:rsidRDefault="00694BBB">
            <w:pPr>
              <w:pStyle w:val="p1"/>
              <w:rPr>
                <w:sz w:val="21"/>
                <w:szCs w:val="21"/>
              </w:rPr>
            </w:pPr>
            <w:proofErr w:type="spellStart"/>
            <w:r w:rsidRPr="00694BBB">
              <w:rPr>
                <w:sz w:val="21"/>
                <w:szCs w:val="21"/>
              </w:rPr>
              <w:t>Condições</w:t>
            </w:r>
            <w:proofErr w:type="spellEnd"/>
            <w:r w:rsidRPr="00694BBB">
              <w:rPr>
                <w:sz w:val="21"/>
                <w:szCs w:val="21"/>
              </w:rPr>
              <w:t xml:space="preserve"> melhores e </w:t>
            </w:r>
            <w:proofErr w:type="spellStart"/>
            <w:r w:rsidRPr="00694BBB">
              <w:rPr>
                <w:sz w:val="21"/>
                <w:szCs w:val="21"/>
              </w:rPr>
              <w:t>mais</w:t>
            </w:r>
            <w:proofErr w:type="spellEnd"/>
            <w:r w:rsidRPr="00694BBB">
              <w:rPr>
                <w:sz w:val="21"/>
                <w:szCs w:val="21"/>
              </w:rPr>
              <w:t xml:space="preserve"> </w:t>
            </w:r>
            <w:proofErr w:type="spellStart"/>
            <w:r w:rsidRPr="00694BBB">
              <w:rPr>
                <w:sz w:val="21"/>
                <w:szCs w:val="21"/>
              </w:rPr>
              <w:t>estabilidade</w:t>
            </w:r>
            <w:proofErr w:type="spellEnd"/>
          </w:p>
        </w:tc>
      </w:tr>
    </w:tbl>
    <w:p w14:paraId="4CBE56CF" w14:textId="77777777" w:rsidR="00694BBB" w:rsidRDefault="008A6D58" w:rsidP="00694BBB">
      <w:pPr>
        <w:rPr>
          <w:rStyle w:val="s1"/>
        </w:rPr>
      </w:pPr>
      <w:r>
        <w:rPr>
          <w:rStyle w:val="s1"/>
          <w:noProof/>
        </w:rPr>
        <w:pict w14:anchorId="42F905D6">
          <v:rect id="_x0000_i1032" alt="" style="width:395.8pt;height:.05pt;mso-width-percent:0;mso-height-percent:0;mso-width-percent:0;mso-height-percent:0" o:hrpct="877" o:hralign="center" o:hrstd="t" o:hr="t" fillcolor="#a0a0a0" stroked="f"/>
        </w:pict>
      </w:r>
    </w:p>
    <w:p w14:paraId="6CCBA887" w14:textId="141031E9" w:rsidR="00694BBB" w:rsidRDefault="00694BBB" w:rsidP="00694BBB">
      <w:pPr>
        <w:pStyle w:val="Heading3"/>
      </w:pPr>
      <w:r>
        <w:rPr>
          <w:rFonts w:ascii="Apple Color Emoji" w:hAnsi="Apple Color Emoji" w:cs="Apple Color Emoji"/>
        </w:rPr>
        <w:t>🚗</w:t>
      </w:r>
      <w:r>
        <w:rPr>
          <w:rStyle w:val="apple-converted-space"/>
        </w:rPr>
        <w:t> </w:t>
      </w:r>
      <w:r>
        <w:t>Transporte</w:t>
      </w:r>
    </w:p>
    <w:tbl>
      <w:tblPr>
        <w:tblW w:w="87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8"/>
        <w:gridCol w:w="4586"/>
      </w:tblGrid>
      <w:tr w:rsidR="00694BBB" w14:paraId="3A665F25" w14:textId="77777777" w:rsidTr="00694BBB">
        <w:trPr>
          <w:trHeight w:val="279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5C0D3BC0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Estratégia</w:t>
            </w:r>
            <w:proofErr w:type="spellEnd"/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02BA2692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Benefício</w:t>
            </w:r>
            <w:proofErr w:type="spellEnd"/>
          </w:p>
        </w:tc>
      </w:tr>
      <w:tr w:rsidR="00694BBB" w14:paraId="48F8A75A" w14:textId="77777777" w:rsidTr="00694BB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045CD973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rStyle w:val="s1"/>
                <w:sz w:val="22"/>
                <w:szCs w:val="22"/>
              </w:rPr>
              <w:t>Comprar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veículo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usado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com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garantia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ED46F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r w:rsidRPr="00694BBB">
              <w:rPr>
                <w:sz w:val="22"/>
                <w:szCs w:val="22"/>
              </w:rPr>
              <w:t xml:space="preserve">Economia de 30–50% </w:t>
            </w:r>
            <w:proofErr w:type="spellStart"/>
            <w:r w:rsidRPr="00694BBB">
              <w:rPr>
                <w:sz w:val="22"/>
                <w:szCs w:val="22"/>
              </w:rPr>
              <w:t>em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relação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ao</w:t>
            </w:r>
            <w:proofErr w:type="spellEnd"/>
            <w:r w:rsidRPr="00694BBB">
              <w:rPr>
                <w:sz w:val="22"/>
                <w:szCs w:val="22"/>
              </w:rPr>
              <w:t xml:space="preserve"> novo</w:t>
            </w:r>
          </w:p>
        </w:tc>
      </w:tr>
      <w:tr w:rsidR="00694BBB" w14:paraId="3EAE6678" w14:textId="77777777" w:rsidTr="00694BB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0638F94C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Optar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por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r w:rsidRPr="00694BBB">
              <w:rPr>
                <w:rStyle w:val="s1"/>
                <w:b/>
                <w:bCs/>
                <w:sz w:val="22"/>
                <w:szCs w:val="22"/>
              </w:rPr>
              <w:t>leasing</w:t>
            </w:r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em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vez</w:t>
            </w:r>
            <w:proofErr w:type="spellEnd"/>
            <w:r w:rsidRPr="00694BBB">
              <w:rPr>
                <w:sz w:val="22"/>
                <w:szCs w:val="22"/>
              </w:rPr>
              <w:t xml:space="preserve"> de </w:t>
            </w:r>
            <w:proofErr w:type="spellStart"/>
            <w:r w:rsidRPr="00694BBB">
              <w:rPr>
                <w:sz w:val="22"/>
                <w:szCs w:val="22"/>
              </w:rPr>
              <w:t>financiamento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084AB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Pagamentos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mensais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menores</w:t>
            </w:r>
            <w:proofErr w:type="spellEnd"/>
            <w:r w:rsidRPr="00694BBB">
              <w:rPr>
                <w:sz w:val="22"/>
                <w:szCs w:val="22"/>
              </w:rPr>
              <w:t xml:space="preserve"> e </w:t>
            </w:r>
            <w:proofErr w:type="spellStart"/>
            <w:r w:rsidRPr="00694BBB">
              <w:rPr>
                <w:sz w:val="22"/>
                <w:szCs w:val="22"/>
              </w:rPr>
              <w:t>renovação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fácil</w:t>
            </w:r>
            <w:proofErr w:type="spellEnd"/>
          </w:p>
        </w:tc>
      </w:tr>
      <w:tr w:rsidR="00694BBB" w14:paraId="35703D21" w14:textId="77777777" w:rsidTr="00694BB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439DD4F9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rStyle w:val="s1"/>
                <w:sz w:val="22"/>
                <w:szCs w:val="22"/>
              </w:rPr>
              <w:t>Utilizar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transporte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público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e Nol Cards</w:t>
            </w:r>
          </w:p>
        </w:tc>
        <w:tc>
          <w:tcPr>
            <w:tcW w:w="0" w:type="auto"/>
            <w:vAlign w:val="center"/>
            <w:hideMark/>
          </w:tcPr>
          <w:p w14:paraId="190023F5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Redução</w:t>
            </w:r>
            <w:proofErr w:type="spellEnd"/>
            <w:r w:rsidRPr="00694BBB">
              <w:rPr>
                <w:sz w:val="22"/>
                <w:szCs w:val="22"/>
              </w:rPr>
              <w:t xml:space="preserve"> de </w:t>
            </w:r>
            <w:proofErr w:type="spellStart"/>
            <w:r w:rsidRPr="00694BBB">
              <w:rPr>
                <w:sz w:val="22"/>
                <w:szCs w:val="22"/>
              </w:rPr>
              <w:t>até</w:t>
            </w:r>
            <w:proofErr w:type="spellEnd"/>
            <w:r w:rsidRPr="00694BBB">
              <w:rPr>
                <w:sz w:val="22"/>
                <w:szCs w:val="22"/>
              </w:rPr>
              <w:t xml:space="preserve"> 80% </w:t>
            </w:r>
            <w:proofErr w:type="spellStart"/>
            <w:r w:rsidRPr="00694BBB">
              <w:rPr>
                <w:sz w:val="22"/>
                <w:szCs w:val="22"/>
              </w:rPr>
              <w:t>nos</w:t>
            </w:r>
            <w:proofErr w:type="spellEnd"/>
            <w:r w:rsidRPr="00694BBB">
              <w:rPr>
                <w:sz w:val="22"/>
                <w:szCs w:val="22"/>
              </w:rPr>
              <w:t xml:space="preserve"> custos </w:t>
            </w:r>
            <w:proofErr w:type="spellStart"/>
            <w:r w:rsidRPr="00694BBB">
              <w:rPr>
                <w:sz w:val="22"/>
                <w:szCs w:val="22"/>
              </w:rPr>
              <w:t>mensais</w:t>
            </w:r>
            <w:proofErr w:type="spellEnd"/>
          </w:p>
        </w:tc>
      </w:tr>
      <w:tr w:rsidR="00694BBB" w14:paraId="18E695D3" w14:textId="77777777" w:rsidTr="00694BB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2DE5EDA3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Compartilhar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carro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ou</w:t>
            </w:r>
            <w:proofErr w:type="spellEnd"/>
            <w:r w:rsidRPr="00694BBB">
              <w:rPr>
                <w:sz w:val="22"/>
                <w:szCs w:val="22"/>
              </w:rPr>
              <w:t xml:space="preserve"> usar </w:t>
            </w:r>
            <w:proofErr w:type="spellStart"/>
            <w:r w:rsidRPr="00694BBB">
              <w:rPr>
                <w:rStyle w:val="s1"/>
                <w:b/>
                <w:bCs/>
                <w:sz w:val="22"/>
                <w:szCs w:val="22"/>
              </w:rPr>
              <w:t>aplicativos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A471A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r w:rsidRPr="00694BBB">
              <w:rPr>
                <w:sz w:val="22"/>
                <w:szCs w:val="22"/>
              </w:rPr>
              <w:t xml:space="preserve">Evita </w:t>
            </w:r>
            <w:proofErr w:type="spellStart"/>
            <w:r w:rsidRPr="00694BBB">
              <w:rPr>
                <w:sz w:val="22"/>
                <w:szCs w:val="22"/>
              </w:rPr>
              <w:t>manutenção</w:t>
            </w:r>
            <w:proofErr w:type="spellEnd"/>
            <w:r w:rsidRPr="00694BBB">
              <w:rPr>
                <w:sz w:val="22"/>
                <w:szCs w:val="22"/>
              </w:rPr>
              <w:t xml:space="preserve"> e </w:t>
            </w:r>
            <w:proofErr w:type="spellStart"/>
            <w:r w:rsidRPr="00694BBB">
              <w:rPr>
                <w:sz w:val="22"/>
                <w:szCs w:val="22"/>
              </w:rPr>
              <w:t>custo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fixo</w:t>
            </w:r>
            <w:proofErr w:type="spellEnd"/>
            <w:r w:rsidRPr="00694BBB">
              <w:rPr>
                <w:sz w:val="22"/>
                <w:szCs w:val="22"/>
              </w:rPr>
              <w:t xml:space="preserve"> com </w:t>
            </w:r>
            <w:proofErr w:type="spellStart"/>
            <w:r w:rsidRPr="00694BBB">
              <w:rPr>
                <w:sz w:val="22"/>
                <w:szCs w:val="22"/>
              </w:rPr>
              <w:t>veículo</w:t>
            </w:r>
            <w:proofErr w:type="spellEnd"/>
          </w:p>
        </w:tc>
      </w:tr>
    </w:tbl>
    <w:p w14:paraId="06C1B85B" w14:textId="77777777" w:rsidR="00694BBB" w:rsidRDefault="008A6D58" w:rsidP="00694BBB">
      <w:pPr>
        <w:rPr>
          <w:rStyle w:val="s1"/>
        </w:rPr>
      </w:pPr>
      <w:r>
        <w:rPr>
          <w:rStyle w:val="s1"/>
          <w:noProof/>
        </w:rPr>
        <w:pict w14:anchorId="7BEC60E8">
          <v:rect id="_x0000_i1031" alt="" style="width:395.8pt;height:.05pt;mso-width-percent:0;mso-height-percent:0;mso-width-percent:0;mso-height-percent:0" o:hrpct="877" o:hralign="center" o:hrstd="t" o:hr="t" fillcolor="#a0a0a0" stroked="f"/>
        </w:pict>
      </w:r>
    </w:p>
    <w:p w14:paraId="7890221E" w14:textId="2733EAFC" w:rsidR="00694BBB" w:rsidRDefault="00694BBB" w:rsidP="00694BBB">
      <w:pPr>
        <w:pStyle w:val="Heading3"/>
      </w:pPr>
      <w:r>
        <w:rPr>
          <w:rFonts w:ascii="Apple Color Emoji" w:hAnsi="Apple Color Emoji" w:cs="Apple Color Emoji"/>
        </w:rPr>
        <w:t>🍽️</w:t>
      </w:r>
      <w:r>
        <w:rPr>
          <w:rStyle w:val="apple-converted-space"/>
        </w:rPr>
        <w:t> </w:t>
      </w:r>
      <w:proofErr w:type="spellStart"/>
      <w:r>
        <w:t>Alimentação</w:t>
      </w:r>
      <w:proofErr w:type="spellEnd"/>
    </w:p>
    <w:tbl>
      <w:tblPr>
        <w:tblW w:w="96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7"/>
        <w:gridCol w:w="4296"/>
      </w:tblGrid>
      <w:tr w:rsidR="00694BBB" w14:paraId="0674128E" w14:textId="77777777" w:rsidTr="00694BBB">
        <w:trPr>
          <w:trHeight w:val="300"/>
          <w:tblHeader/>
          <w:tblCellSpacing w:w="15" w:type="dxa"/>
        </w:trPr>
        <w:tc>
          <w:tcPr>
            <w:tcW w:w="5352" w:type="dxa"/>
            <w:shd w:val="clear" w:color="auto" w:fill="FFC000"/>
            <w:vAlign w:val="center"/>
            <w:hideMark/>
          </w:tcPr>
          <w:p w14:paraId="4C79D62E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Estratégia</w:t>
            </w:r>
            <w:proofErr w:type="spellEnd"/>
          </w:p>
        </w:tc>
        <w:tc>
          <w:tcPr>
            <w:tcW w:w="4251" w:type="dxa"/>
            <w:shd w:val="clear" w:color="auto" w:fill="FFC000"/>
            <w:vAlign w:val="center"/>
            <w:hideMark/>
          </w:tcPr>
          <w:p w14:paraId="791A7128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Benefício</w:t>
            </w:r>
            <w:proofErr w:type="spellEnd"/>
          </w:p>
        </w:tc>
      </w:tr>
      <w:tr w:rsidR="00694BBB" w14:paraId="47B0D8B9" w14:textId="77777777" w:rsidTr="00694BBB">
        <w:trPr>
          <w:trHeight w:val="251"/>
          <w:tblCellSpacing w:w="15" w:type="dxa"/>
        </w:trPr>
        <w:tc>
          <w:tcPr>
            <w:tcW w:w="5352" w:type="dxa"/>
            <w:vAlign w:val="center"/>
            <w:hideMark/>
          </w:tcPr>
          <w:p w14:paraId="2DF89134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r w:rsidRPr="00694BBB">
              <w:rPr>
                <w:sz w:val="22"/>
                <w:szCs w:val="22"/>
              </w:rPr>
              <w:t xml:space="preserve">Fazer </w:t>
            </w:r>
            <w:proofErr w:type="spellStart"/>
            <w:r w:rsidRPr="00694BBB">
              <w:rPr>
                <w:sz w:val="22"/>
                <w:szCs w:val="22"/>
              </w:rPr>
              <w:t>compras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em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rStyle w:val="s1"/>
                <w:b/>
                <w:bCs/>
                <w:sz w:val="22"/>
                <w:szCs w:val="22"/>
              </w:rPr>
              <w:t>hipermercados</w:t>
            </w:r>
            <w:proofErr w:type="spellEnd"/>
            <w:r w:rsidRPr="00694BBB">
              <w:rPr>
                <w:rStyle w:val="s1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rStyle w:val="s1"/>
                <w:b/>
                <w:bCs/>
                <w:sz w:val="22"/>
                <w:szCs w:val="22"/>
              </w:rPr>
              <w:t>locais</w:t>
            </w:r>
            <w:proofErr w:type="spellEnd"/>
            <w:r w:rsidRPr="00694BBB">
              <w:rPr>
                <w:sz w:val="22"/>
                <w:szCs w:val="22"/>
              </w:rPr>
              <w:t xml:space="preserve"> (Carrefour, Lulu)</w:t>
            </w:r>
          </w:p>
        </w:tc>
        <w:tc>
          <w:tcPr>
            <w:tcW w:w="4251" w:type="dxa"/>
            <w:vAlign w:val="center"/>
            <w:hideMark/>
          </w:tcPr>
          <w:p w14:paraId="33E73389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Preços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mais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baixos</w:t>
            </w:r>
            <w:proofErr w:type="spellEnd"/>
            <w:r w:rsidRPr="00694BBB">
              <w:rPr>
                <w:sz w:val="22"/>
                <w:szCs w:val="22"/>
              </w:rPr>
              <w:t>, combos e volume</w:t>
            </w:r>
          </w:p>
        </w:tc>
      </w:tr>
      <w:tr w:rsidR="00694BBB" w14:paraId="3FBD3BA9" w14:textId="77777777" w:rsidTr="00694BBB">
        <w:trPr>
          <w:trHeight w:val="289"/>
          <w:tblCellSpacing w:w="15" w:type="dxa"/>
        </w:trPr>
        <w:tc>
          <w:tcPr>
            <w:tcW w:w="5352" w:type="dxa"/>
            <w:vAlign w:val="center"/>
            <w:hideMark/>
          </w:tcPr>
          <w:p w14:paraId="667715C2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rStyle w:val="s1"/>
                <w:sz w:val="22"/>
                <w:szCs w:val="22"/>
              </w:rPr>
              <w:t>Aproveitar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promoções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e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cupons</w:t>
            </w:r>
            <w:proofErr w:type="spellEnd"/>
          </w:p>
        </w:tc>
        <w:tc>
          <w:tcPr>
            <w:tcW w:w="4251" w:type="dxa"/>
            <w:vAlign w:val="center"/>
            <w:hideMark/>
          </w:tcPr>
          <w:p w14:paraId="018AAA8B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r w:rsidRPr="00694BBB">
              <w:rPr>
                <w:sz w:val="22"/>
                <w:szCs w:val="22"/>
              </w:rPr>
              <w:t xml:space="preserve">Economia </w:t>
            </w:r>
            <w:proofErr w:type="spellStart"/>
            <w:r w:rsidRPr="00694BBB">
              <w:rPr>
                <w:sz w:val="22"/>
                <w:szCs w:val="22"/>
              </w:rPr>
              <w:t>direta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nos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itens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recorrentes</w:t>
            </w:r>
            <w:proofErr w:type="spellEnd"/>
          </w:p>
        </w:tc>
      </w:tr>
      <w:tr w:rsidR="00694BBB" w14:paraId="26AD2AF3" w14:textId="77777777" w:rsidTr="00694BBB">
        <w:trPr>
          <w:trHeight w:val="289"/>
          <w:tblCellSpacing w:w="15" w:type="dxa"/>
        </w:trPr>
        <w:tc>
          <w:tcPr>
            <w:tcW w:w="5352" w:type="dxa"/>
            <w:vAlign w:val="center"/>
            <w:hideMark/>
          </w:tcPr>
          <w:p w14:paraId="59A69FD4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Cozinhar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em</w:t>
            </w:r>
            <w:proofErr w:type="spellEnd"/>
            <w:r w:rsidRPr="00694BBB">
              <w:rPr>
                <w:sz w:val="22"/>
                <w:szCs w:val="22"/>
              </w:rPr>
              <w:t xml:space="preserve"> casa </w:t>
            </w:r>
            <w:proofErr w:type="spellStart"/>
            <w:r w:rsidRPr="00694BBB">
              <w:rPr>
                <w:sz w:val="22"/>
                <w:szCs w:val="22"/>
              </w:rPr>
              <w:t>regularmente</w:t>
            </w:r>
            <w:proofErr w:type="spellEnd"/>
          </w:p>
        </w:tc>
        <w:tc>
          <w:tcPr>
            <w:tcW w:w="4251" w:type="dxa"/>
            <w:vAlign w:val="center"/>
            <w:hideMark/>
          </w:tcPr>
          <w:p w14:paraId="684E80B9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Redução</w:t>
            </w:r>
            <w:proofErr w:type="spellEnd"/>
            <w:r w:rsidRPr="00694BBB">
              <w:rPr>
                <w:sz w:val="22"/>
                <w:szCs w:val="22"/>
              </w:rPr>
              <w:t xml:space="preserve"> de </w:t>
            </w:r>
            <w:proofErr w:type="spellStart"/>
            <w:r w:rsidRPr="00694BBB">
              <w:rPr>
                <w:sz w:val="22"/>
                <w:szCs w:val="22"/>
              </w:rPr>
              <w:t>até</w:t>
            </w:r>
            <w:proofErr w:type="spellEnd"/>
            <w:r w:rsidRPr="00694BBB">
              <w:rPr>
                <w:sz w:val="22"/>
                <w:szCs w:val="22"/>
              </w:rPr>
              <w:t xml:space="preserve"> 70% </w:t>
            </w:r>
            <w:proofErr w:type="spellStart"/>
            <w:r w:rsidRPr="00694BBB">
              <w:rPr>
                <w:sz w:val="22"/>
                <w:szCs w:val="22"/>
              </w:rPr>
              <w:t>nos</w:t>
            </w:r>
            <w:proofErr w:type="spellEnd"/>
            <w:r w:rsidRPr="00694BBB">
              <w:rPr>
                <w:sz w:val="22"/>
                <w:szCs w:val="22"/>
              </w:rPr>
              <w:t xml:space="preserve"> custos</w:t>
            </w:r>
          </w:p>
        </w:tc>
      </w:tr>
      <w:tr w:rsidR="00694BBB" w14:paraId="2D6BEB85" w14:textId="77777777" w:rsidTr="00694BBB">
        <w:trPr>
          <w:trHeight w:val="275"/>
          <w:tblCellSpacing w:w="15" w:type="dxa"/>
        </w:trPr>
        <w:tc>
          <w:tcPr>
            <w:tcW w:w="5352" w:type="dxa"/>
            <w:vAlign w:val="center"/>
            <w:hideMark/>
          </w:tcPr>
          <w:p w14:paraId="5C557BC6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Evitar</w:t>
            </w:r>
            <w:proofErr w:type="spellEnd"/>
            <w:r w:rsidRPr="00694BBB">
              <w:rPr>
                <w:sz w:val="22"/>
                <w:szCs w:val="22"/>
              </w:rPr>
              <w:t xml:space="preserve"> delivery </w:t>
            </w:r>
            <w:proofErr w:type="spellStart"/>
            <w:r w:rsidRPr="00694BBB">
              <w:rPr>
                <w:sz w:val="22"/>
                <w:szCs w:val="22"/>
              </w:rPr>
              <w:t>constante</w:t>
            </w:r>
            <w:proofErr w:type="spellEnd"/>
            <w:r w:rsidRPr="00694BBB">
              <w:rPr>
                <w:sz w:val="22"/>
                <w:szCs w:val="22"/>
              </w:rPr>
              <w:t xml:space="preserve"> e </w:t>
            </w:r>
            <w:proofErr w:type="spellStart"/>
            <w:r w:rsidRPr="00694BBB">
              <w:rPr>
                <w:sz w:val="22"/>
                <w:szCs w:val="22"/>
              </w:rPr>
              <w:t>restaurantes</w:t>
            </w:r>
            <w:proofErr w:type="spellEnd"/>
            <w:r w:rsidRPr="00694BBB">
              <w:rPr>
                <w:sz w:val="22"/>
                <w:szCs w:val="22"/>
              </w:rPr>
              <w:t xml:space="preserve"> de </w:t>
            </w:r>
            <w:proofErr w:type="spellStart"/>
            <w:r w:rsidRPr="00694BBB">
              <w:rPr>
                <w:sz w:val="22"/>
                <w:szCs w:val="22"/>
              </w:rPr>
              <w:t>hotéis</w:t>
            </w:r>
            <w:proofErr w:type="spellEnd"/>
          </w:p>
        </w:tc>
        <w:tc>
          <w:tcPr>
            <w:tcW w:w="4251" w:type="dxa"/>
            <w:vAlign w:val="center"/>
            <w:hideMark/>
          </w:tcPr>
          <w:p w14:paraId="567A506B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r w:rsidRPr="00694BBB">
              <w:rPr>
                <w:sz w:val="22"/>
                <w:szCs w:val="22"/>
              </w:rPr>
              <w:t xml:space="preserve">Evita </w:t>
            </w:r>
            <w:proofErr w:type="spellStart"/>
            <w:r w:rsidRPr="00694BBB">
              <w:rPr>
                <w:sz w:val="22"/>
                <w:szCs w:val="22"/>
              </w:rPr>
              <w:t>sobretaxas</w:t>
            </w:r>
            <w:proofErr w:type="spellEnd"/>
            <w:r w:rsidRPr="00694BBB">
              <w:rPr>
                <w:sz w:val="22"/>
                <w:szCs w:val="22"/>
              </w:rPr>
              <w:t xml:space="preserve"> e </w:t>
            </w:r>
            <w:proofErr w:type="spellStart"/>
            <w:r w:rsidRPr="00694BBB">
              <w:rPr>
                <w:sz w:val="22"/>
                <w:szCs w:val="22"/>
              </w:rPr>
              <w:t>tarifas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ocultas</w:t>
            </w:r>
            <w:proofErr w:type="spellEnd"/>
          </w:p>
        </w:tc>
      </w:tr>
    </w:tbl>
    <w:p w14:paraId="7B28C644" w14:textId="77777777" w:rsidR="00694BBB" w:rsidRDefault="008A6D58" w:rsidP="00694BBB">
      <w:pPr>
        <w:rPr>
          <w:rStyle w:val="s1"/>
        </w:rPr>
      </w:pPr>
      <w:r>
        <w:rPr>
          <w:rStyle w:val="s1"/>
          <w:noProof/>
        </w:rPr>
        <w:pict w14:anchorId="0F9DFBC4">
          <v:rect id="_x0000_i1030" alt="" style="width:395.8pt;height:.05pt;mso-width-percent:0;mso-height-percent:0;mso-width-percent:0;mso-height-percent:0" o:hrpct="877" o:hralign="center" o:hrstd="t" o:hr="t" fillcolor="#a0a0a0" stroked="f"/>
        </w:pict>
      </w:r>
    </w:p>
    <w:p w14:paraId="698BEBDC" w14:textId="0082E969" w:rsidR="00694BBB" w:rsidRDefault="00694BBB" w:rsidP="00694BBB">
      <w:pPr>
        <w:pStyle w:val="Heading3"/>
      </w:pPr>
      <w:r>
        <w:rPr>
          <w:rFonts w:ascii="Apple Color Emoji" w:hAnsi="Apple Color Emoji" w:cs="Apple Color Emoji"/>
        </w:rPr>
        <w:t>🏫</w:t>
      </w:r>
      <w:r>
        <w:rPr>
          <w:rStyle w:val="apple-converted-space"/>
        </w:rPr>
        <w:t> </w:t>
      </w:r>
      <w:proofErr w:type="spellStart"/>
      <w:r>
        <w:t>Educação</w:t>
      </w:r>
      <w:proofErr w:type="spellEnd"/>
    </w:p>
    <w:tbl>
      <w:tblPr>
        <w:tblW w:w="96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4389"/>
      </w:tblGrid>
      <w:tr w:rsidR="00694BBB" w14:paraId="3ED067B8" w14:textId="77777777" w:rsidTr="00694BBB">
        <w:trPr>
          <w:trHeight w:val="281"/>
          <w:tblHeader/>
          <w:tblCellSpacing w:w="15" w:type="dxa"/>
        </w:trPr>
        <w:tc>
          <w:tcPr>
            <w:tcW w:w="5255" w:type="dxa"/>
            <w:shd w:val="clear" w:color="auto" w:fill="FFC000"/>
            <w:vAlign w:val="center"/>
            <w:hideMark/>
          </w:tcPr>
          <w:p w14:paraId="37E4387B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Estratégia</w:t>
            </w:r>
            <w:proofErr w:type="spellEnd"/>
          </w:p>
        </w:tc>
        <w:tc>
          <w:tcPr>
            <w:tcW w:w="4344" w:type="dxa"/>
            <w:shd w:val="clear" w:color="auto" w:fill="FFC000"/>
            <w:vAlign w:val="center"/>
            <w:hideMark/>
          </w:tcPr>
          <w:p w14:paraId="49578D31" w14:textId="77777777" w:rsidR="00694BBB" w:rsidRDefault="00694BBB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Benefício</w:t>
            </w:r>
            <w:proofErr w:type="spellEnd"/>
          </w:p>
        </w:tc>
      </w:tr>
      <w:tr w:rsidR="00694BBB" w14:paraId="781B38E4" w14:textId="77777777" w:rsidTr="00694BBB">
        <w:trPr>
          <w:trHeight w:val="270"/>
          <w:tblCellSpacing w:w="15" w:type="dxa"/>
        </w:trPr>
        <w:tc>
          <w:tcPr>
            <w:tcW w:w="5255" w:type="dxa"/>
            <w:vAlign w:val="center"/>
            <w:hideMark/>
          </w:tcPr>
          <w:p w14:paraId="5C27CC4B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rStyle w:val="s1"/>
                <w:sz w:val="22"/>
                <w:szCs w:val="22"/>
              </w:rPr>
              <w:t>Buscar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bolsas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estudo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e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descontos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para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irmãos</w:t>
            </w:r>
            <w:proofErr w:type="spellEnd"/>
          </w:p>
        </w:tc>
        <w:tc>
          <w:tcPr>
            <w:tcW w:w="4344" w:type="dxa"/>
            <w:vAlign w:val="center"/>
            <w:hideMark/>
          </w:tcPr>
          <w:p w14:paraId="7DD539E6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Redução</w:t>
            </w:r>
            <w:proofErr w:type="spellEnd"/>
            <w:r w:rsidRPr="00694BBB">
              <w:rPr>
                <w:sz w:val="22"/>
                <w:szCs w:val="22"/>
              </w:rPr>
              <w:t xml:space="preserve"> de 10–30% </w:t>
            </w:r>
            <w:proofErr w:type="spellStart"/>
            <w:r w:rsidRPr="00694BBB">
              <w:rPr>
                <w:sz w:val="22"/>
                <w:szCs w:val="22"/>
              </w:rPr>
              <w:t>nas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mensalidades</w:t>
            </w:r>
            <w:proofErr w:type="spellEnd"/>
          </w:p>
        </w:tc>
      </w:tr>
      <w:tr w:rsidR="00694BBB" w14:paraId="6A26B5FF" w14:textId="77777777" w:rsidTr="00694BBB">
        <w:trPr>
          <w:trHeight w:val="209"/>
          <w:tblCellSpacing w:w="15" w:type="dxa"/>
        </w:trPr>
        <w:tc>
          <w:tcPr>
            <w:tcW w:w="5255" w:type="dxa"/>
            <w:vAlign w:val="center"/>
            <w:hideMark/>
          </w:tcPr>
          <w:p w14:paraId="47628B46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rStyle w:val="s1"/>
                <w:sz w:val="22"/>
                <w:szCs w:val="22"/>
              </w:rPr>
              <w:t>Verificar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benefícios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corporativos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educacionais</w:t>
            </w:r>
            <w:proofErr w:type="spellEnd"/>
          </w:p>
        </w:tc>
        <w:tc>
          <w:tcPr>
            <w:tcW w:w="4344" w:type="dxa"/>
            <w:vAlign w:val="center"/>
            <w:hideMark/>
          </w:tcPr>
          <w:p w14:paraId="2A85CD6E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sz w:val="22"/>
                <w:szCs w:val="22"/>
              </w:rPr>
              <w:t>Alguns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empregadores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cobrem</w:t>
            </w:r>
            <w:proofErr w:type="spellEnd"/>
            <w:r w:rsidRPr="00694BBB">
              <w:rPr>
                <w:sz w:val="22"/>
                <w:szCs w:val="22"/>
              </w:rPr>
              <w:t xml:space="preserve"> 100% da </w:t>
            </w:r>
            <w:proofErr w:type="spellStart"/>
            <w:r w:rsidRPr="00694BBB">
              <w:rPr>
                <w:sz w:val="22"/>
                <w:szCs w:val="22"/>
              </w:rPr>
              <w:t>escola</w:t>
            </w:r>
            <w:proofErr w:type="spellEnd"/>
          </w:p>
        </w:tc>
      </w:tr>
      <w:tr w:rsidR="00694BBB" w14:paraId="05CABA7E" w14:textId="77777777" w:rsidTr="00694BBB">
        <w:trPr>
          <w:trHeight w:val="299"/>
          <w:tblCellSpacing w:w="15" w:type="dxa"/>
        </w:trPr>
        <w:tc>
          <w:tcPr>
            <w:tcW w:w="5255" w:type="dxa"/>
            <w:vAlign w:val="center"/>
            <w:hideMark/>
          </w:tcPr>
          <w:p w14:paraId="6A20EAF3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rStyle w:val="s1"/>
                <w:sz w:val="22"/>
                <w:szCs w:val="22"/>
              </w:rPr>
              <w:t>Avaliar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escolas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com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bom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custo-benefício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 (</w:t>
            </w:r>
            <w:proofErr w:type="spellStart"/>
            <w:r w:rsidRPr="00694BBB">
              <w:rPr>
                <w:rStyle w:val="s1"/>
                <w:sz w:val="22"/>
                <w:szCs w:val="22"/>
              </w:rPr>
              <w:t>indiana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, </w:t>
            </w:r>
            <w:proofErr w:type="spellStart"/>
            <w:r w:rsidRPr="00694BBB">
              <w:rPr>
                <w:rStyle w:val="s1"/>
                <w:sz w:val="22"/>
                <w:szCs w:val="22"/>
              </w:rPr>
              <w:t>árabe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>)</w:t>
            </w:r>
          </w:p>
        </w:tc>
        <w:tc>
          <w:tcPr>
            <w:tcW w:w="4344" w:type="dxa"/>
            <w:vAlign w:val="center"/>
            <w:hideMark/>
          </w:tcPr>
          <w:p w14:paraId="0BE25B06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r w:rsidRPr="00694BBB">
              <w:rPr>
                <w:sz w:val="22"/>
                <w:szCs w:val="22"/>
              </w:rPr>
              <w:t xml:space="preserve">Boa </w:t>
            </w:r>
            <w:proofErr w:type="spellStart"/>
            <w:r w:rsidRPr="00694BBB">
              <w:rPr>
                <w:sz w:val="22"/>
                <w:szCs w:val="22"/>
              </w:rPr>
              <w:t>qualidade</w:t>
            </w:r>
            <w:proofErr w:type="spellEnd"/>
            <w:r w:rsidRPr="00694BBB">
              <w:rPr>
                <w:sz w:val="22"/>
                <w:szCs w:val="22"/>
              </w:rPr>
              <w:t xml:space="preserve"> com </w:t>
            </w:r>
            <w:proofErr w:type="spellStart"/>
            <w:r w:rsidRPr="00694BBB">
              <w:rPr>
                <w:sz w:val="22"/>
                <w:szCs w:val="22"/>
              </w:rPr>
              <w:t>menor</w:t>
            </w:r>
            <w:proofErr w:type="spellEnd"/>
            <w:r w:rsidRPr="00694BBB">
              <w:rPr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sz w:val="22"/>
                <w:szCs w:val="22"/>
              </w:rPr>
              <w:t>investimento</w:t>
            </w:r>
            <w:proofErr w:type="spellEnd"/>
          </w:p>
        </w:tc>
      </w:tr>
      <w:tr w:rsidR="00694BBB" w14:paraId="3A505724" w14:textId="77777777" w:rsidTr="00694BBB">
        <w:trPr>
          <w:trHeight w:val="348"/>
          <w:tblCellSpacing w:w="15" w:type="dxa"/>
        </w:trPr>
        <w:tc>
          <w:tcPr>
            <w:tcW w:w="5255" w:type="dxa"/>
            <w:vAlign w:val="center"/>
            <w:hideMark/>
          </w:tcPr>
          <w:p w14:paraId="4D6127EC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proofErr w:type="spellStart"/>
            <w:r w:rsidRPr="00694BBB">
              <w:rPr>
                <w:rStyle w:val="s1"/>
                <w:sz w:val="22"/>
                <w:szCs w:val="22"/>
              </w:rPr>
              <w:t>Considerar</w:t>
            </w:r>
            <w:proofErr w:type="spellEnd"/>
            <w:r w:rsidRPr="00694BBB">
              <w:rPr>
                <w:rStyle w:val="s1"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educação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híbrida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ou</w:t>
            </w:r>
            <w:proofErr w:type="spellEnd"/>
            <w:r w:rsidRPr="00694BBB">
              <w:rPr>
                <w:b/>
                <w:bCs/>
                <w:sz w:val="22"/>
                <w:szCs w:val="22"/>
              </w:rPr>
              <w:t xml:space="preserve"> online </w:t>
            </w:r>
            <w:proofErr w:type="spellStart"/>
            <w:r w:rsidRPr="00694BBB">
              <w:rPr>
                <w:b/>
                <w:bCs/>
                <w:sz w:val="22"/>
                <w:szCs w:val="22"/>
              </w:rPr>
              <w:t>complementar</w:t>
            </w:r>
            <w:proofErr w:type="spellEnd"/>
          </w:p>
        </w:tc>
        <w:tc>
          <w:tcPr>
            <w:tcW w:w="4344" w:type="dxa"/>
            <w:vAlign w:val="center"/>
            <w:hideMark/>
          </w:tcPr>
          <w:p w14:paraId="234572C3" w14:textId="77777777" w:rsidR="00694BBB" w:rsidRPr="00694BBB" w:rsidRDefault="00694BBB">
            <w:pPr>
              <w:pStyle w:val="p1"/>
              <w:rPr>
                <w:sz w:val="22"/>
                <w:szCs w:val="22"/>
              </w:rPr>
            </w:pPr>
            <w:r w:rsidRPr="00694BBB">
              <w:rPr>
                <w:sz w:val="22"/>
                <w:szCs w:val="22"/>
              </w:rPr>
              <w:t xml:space="preserve">Economia + </w:t>
            </w:r>
            <w:proofErr w:type="spellStart"/>
            <w:r w:rsidRPr="00694BBB">
              <w:rPr>
                <w:sz w:val="22"/>
                <w:szCs w:val="22"/>
              </w:rPr>
              <w:t>flexibilidade</w:t>
            </w:r>
            <w:proofErr w:type="spellEnd"/>
          </w:p>
        </w:tc>
      </w:tr>
    </w:tbl>
    <w:p w14:paraId="2717AC45" w14:textId="13B68D67" w:rsidR="00694BBB" w:rsidRDefault="00694BBB" w:rsidP="00694BBB">
      <w:pPr>
        <w:rPr>
          <w:rStyle w:val="s1"/>
        </w:rPr>
      </w:pPr>
    </w:p>
    <w:p w14:paraId="5238A569" w14:textId="77777777" w:rsidR="00694BBB" w:rsidRDefault="00694BBB" w:rsidP="00694BBB">
      <w:pPr>
        <w:pStyle w:val="Heading3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proofErr w:type="spellStart"/>
      <w:r>
        <w:t>Gráfico</w:t>
      </w:r>
      <w:proofErr w:type="spellEnd"/>
      <w:r>
        <w:t xml:space="preserve">: Impacto da </w:t>
      </w:r>
      <w:proofErr w:type="spellStart"/>
      <w:r>
        <w:t>Otimização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(</w:t>
      </w:r>
      <w:proofErr w:type="spellStart"/>
      <w:r>
        <w:t>Estimativa</w:t>
      </w:r>
      <w:proofErr w:type="spellEnd"/>
      <w:r>
        <w:t>)</w:t>
      </w:r>
    </w:p>
    <w:p w14:paraId="1F3C1B85" w14:textId="5BE04CD4" w:rsidR="00E30933" w:rsidRPr="00E30933" w:rsidRDefault="00E30933" w:rsidP="00E30933">
      <w:pPr>
        <w:pStyle w:val="HTMLPreformatted"/>
        <w:rPr>
          <w:rFonts w:eastAsiaTheme="majorEastAsia"/>
        </w:rPr>
      </w:pPr>
      <w:proofErr w:type="spellStart"/>
      <w:r w:rsidRPr="00694BBB">
        <w:rPr>
          <w:rStyle w:val="HTMLCode"/>
          <w:rFonts w:eastAsiaTheme="majorEastAsia"/>
        </w:rPr>
        <w:t>Redução</w:t>
      </w:r>
      <w:proofErr w:type="spellEnd"/>
      <w:r w:rsidRPr="00694BBB">
        <w:rPr>
          <w:rStyle w:val="HTMLCode"/>
          <w:rFonts w:eastAsiaTheme="majorEastAsia"/>
        </w:rPr>
        <w:t xml:space="preserve"> </w:t>
      </w:r>
      <w:proofErr w:type="spellStart"/>
      <w:r w:rsidRPr="00694BBB">
        <w:rPr>
          <w:rStyle w:val="HTMLCode"/>
          <w:rFonts w:eastAsiaTheme="majorEastAsia"/>
        </w:rPr>
        <w:t>Potencial</w:t>
      </w:r>
      <w:proofErr w:type="spellEnd"/>
      <w:r w:rsidRPr="00694BBB">
        <w:rPr>
          <w:rStyle w:val="HTMLCode"/>
          <w:rFonts w:eastAsiaTheme="majorEastAsia"/>
        </w:rPr>
        <w:t xml:space="preserve"> (%)</w:t>
      </w:r>
    </w:p>
    <w:p w14:paraId="088DAC7E" w14:textId="77777777" w:rsidR="00E30933" w:rsidRPr="00E30933" w:rsidRDefault="00E30933" w:rsidP="00E30933"/>
    <w:p w14:paraId="31AEA95E" w14:textId="77777777" w:rsidR="00E30933" w:rsidRDefault="00E30933" w:rsidP="00E30933">
      <w:r>
        <w:rPr>
          <w:rFonts w:ascii="Apple Color Emoji" w:hAnsi="Apple Color Emoji" w:cs="Apple Color Emoji"/>
        </w:rPr>
        <w:t>🏠</w:t>
      </w:r>
      <w:r>
        <w:t xml:space="preserve"> </w:t>
      </w:r>
      <w:proofErr w:type="spellStart"/>
      <w:r>
        <w:t>Moradia</w:t>
      </w:r>
      <w:proofErr w:type="spellEnd"/>
      <w:r>
        <w:t xml:space="preserve">    </w:t>
      </w:r>
      <w:proofErr w:type="gramStart"/>
      <w:r>
        <w:t xml:space="preserve">   [</w:t>
      </w:r>
      <w:proofErr w:type="gramEnd"/>
      <w:r>
        <w:rPr>
          <w:rFonts w:hint="eastAsia"/>
        </w:rPr>
        <w:t>■■■■■■■■■</w:t>
      </w:r>
      <w:r>
        <w:rPr>
          <w:rFonts w:ascii="Times New Roman" w:hAnsi="Times New Roman" w:cs="Times New Roman"/>
        </w:rPr>
        <w:t>░░░░</w:t>
      </w:r>
      <w:r>
        <w:t>] ~35%</w:t>
      </w:r>
    </w:p>
    <w:p w14:paraId="14A4555D" w14:textId="77777777" w:rsidR="00E30933" w:rsidRDefault="00E30933" w:rsidP="00E30933">
      <w:r>
        <w:rPr>
          <w:rFonts w:ascii="Apple Color Emoji" w:hAnsi="Apple Color Emoji" w:cs="Apple Color Emoji"/>
        </w:rPr>
        <w:t>🚗</w:t>
      </w:r>
      <w:r>
        <w:t xml:space="preserve"> Transporte </w:t>
      </w:r>
      <w:proofErr w:type="gramStart"/>
      <w:r>
        <w:t xml:space="preserve">   [</w:t>
      </w:r>
      <w:proofErr w:type="gramEnd"/>
      <w:r>
        <w:rPr>
          <w:rFonts w:hint="eastAsia"/>
        </w:rPr>
        <w:t>■■■■■■■■■■■■■</w:t>
      </w:r>
      <w:r>
        <w:rPr>
          <w:rFonts w:ascii="Times New Roman" w:hAnsi="Times New Roman" w:cs="Times New Roman"/>
        </w:rPr>
        <w:t>░</w:t>
      </w:r>
      <w:r>
        <w:t>] ~45%</w:t>
      </w:r>
    </w:p>
    <w:p w14:paraId="7F6B9EEF" w14:textId="77777777" w:rsidR="00E30933" w:rsidRDefault="00E30933" w:rsidP="00E30933">
      <w:r>
        <w:rPr>
          <w:rFonts w:ascii="Apple Color Emoji" w:hAnsi="Apple Color Emoji" w:cs="Apple Color Emoji"/>
        </w:rPr>
        <w:t>🍽️</w:t>
      </w:r>
      <w:r>
        <w:t xml:space="preserve"> </w:t>
      </w:r>
      <w:proofErr w:type="spellStart"/>
      <w:r>
        <w:t>Alimentação</w:t>
      </w:r>
      <w:proofErr w:type="spellEnd"/>
      <w:proofErr w:type="gramStart"/>
      <w:r>
        <w:t xml:space="preserve">   [</w:t>
      </w:r>
      <w:proofErr w:type="gramEnd"/>
      <w:r>
        <w:rPr>
          <w:rFonts w:hint="eastAsia"/>
        </w:rPr>
        <w:t>■■■■■■■■■■</w:t>
      </w:r>
      <w:r>
        <w:rPr>
          <w:rFonts w:ascii="Times New Roman" w:hAnsi="Times New Roman" w:cs="Times New Roman"/>
        </w:rPr>
        <w:t>░░░</w:t>
      </w:r>
      <w:r>
        <w:t>] ~40%</w:t>
      </w:r>
    </w:p>
    <w:p w14:paraId="09035A4A" w14:textId="5EBD21F8" w:rsidR="00E30933" w:rsidRPr="00E30933" w:rsidRDefault="00E30933" w:rsidP="00E30933">
      <w:r>
        <w:rPr>
          <w:rFonts w:ascii="Apple Color Emoji" w:hAnsi="Apple Color Emoji" w:cs="Apple Color Emoji"/>
        </w:rPr>
        <w:t>🏫</w:t>
      </w:r>
      <w:r>
        <w:t xml:space="preserve"> </w:t>
      </w:r>
      <w:proofErr w:type="spellStart"/>
      <w:r>
        <w:t>Educação</w:t>
      </w:r>
      <w:proofErr w:type="spellEnd"/>
      <w:r>
        <w:t xml:space="preserve">   </w:t>
      </w:r>
      <w:proofErr w:type="gramStart"/>
      <w:r>
        <w:t xml:space="preserve">   [</w:t>
      </w:r>
      <w:proofErr w:type="gramEnd"/>
      <w:r>
        <w:rPr>
          <w:rFonts w:hint="eastAsia"/>
        </w:rPr>
        <w:t>■■■■■■</w:t>
      </w:r>
      <w:r>
        <w:rPr>
          <w:rFonts w:ascii="Times New Roman" w:hAnsi="Times New Roman" w:cs="Times New Roman"/>
        </w:rPr>
        <w:t>░░░░░░░</w:t>
      </w:r>
      <w:r>
        <w:t>] ~25%</w:t>
      </w:r>
    </w:p>
    <w:p w14:paraId="5A84A326" w14:textId="6EE355A8" w:rsidR="00D81ED2" w:rsidRPr="00D81ED2" w:rsidRDefault="00694BBB" w:rsidP="00D81ED2">
      <w:pPr>
        <w:rPr>
          <w:rStyle w:val="s2"/>
          <w:rFonts w:ascii=".AppleSystemUIFont" w:hAnsi=".AppleSystemUIFont" w:hint="eastAsia"/>
          <w:color w:val="0E0E0E"/>
          <w:sz w:val="19"/>
          <w:szCs w:val="20"/>
        </w:rPr>
      </w:pPr>
      <w:r w:rsidRPr="00E30933">
        <w:rPr>
          <w:rFonts w:ascii=".AppleSystemUIFont" w:hAnsi=".AppleSystemUIFont"/>
          <w:b/>
          <w:bCs/>
          <w:i/>
          <w:iCs/>
          <w:color w:val="0E0E0E"/>
          <w:sz w:val="19"/>
          <w:szCs w:val="20"/>
        </w:rPr>
        <w:t>Fonte</w:t>
      </w:r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 xml:space="preserve">: </w:t>
      </w:r>
      <w:proofErr w:type="spellStart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>Projeções</w:t>
      </w:r>
      <w:proofErr w:type="spellEnd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 xml:space="preserve"> com base </w:t>
      </w:r>
      <w:proofErr w:type="spellStart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>em</w:t>
      </w:r>
      <w:proofErr w:type="spellEnd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 xml:space="preserve"> </w:t>
      </w:r>
      <w:proofErr w:type="spellStart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>perfis</w:t>
      </w:r>
      <w:proofErr w:type="spellEnd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 xml:space="preserve"> de </w:t>
      </w:r>
      <w:proofErr w:type="spellStart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>expatriados</w:t>
      </w:r>
      <w:proofErr w:type="spellEnd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 xml:space="preserve"> e mercado </w:t>
      </w:r>
      <w:proofErr w:type="spellStart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>imobiliário</w:t>
      </w:r>
      <w:proofErr w:type="spellEnd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 xml:space="preserve"> e </w:t>
      </w:r>
      <w:proofErr w:type="spellStart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>educacional</w:t>
      </w:r>
      <w:proofErr w:type="spellEnd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 xml:space="preserve"> de Dubai </w:t>
      </w:r>
      <w:proofErr w:type="spellStart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>em</w:t>
      </w:r>
      <w:proofErr w:type="spellEnd"/>
      <w:r w:rsidRPr="00694BBB">
        <w:rPr>
          <w:rFonts w:ascii=".AppleSystemUIFont" w:hAnsi=".AppleSystemUIFont"/>
          <w:i/>
          <w:iCs/>
          <w:color w:val="0E0E0E"/>
          <w:sz w:val="19"/>
          <w:szCs w:val="20"/>
        </w:rPr>
        <w:t xml:space="preserve"> 2025.</w:t>
      </w:r>
      <w:r w:rsidR="008A6D58">
        <w:rPr>
          <w:rStyle w:val="s2"/>
          <w:noProof/>
        </w:rPr>
        <w:pict w14:anchorId="073A64F8">
          <v:rect id="_x0000_i1029" alt="" style="width:413.4pt;height:.05pt;mso-width-percent:0;mso-height-percent:0;mso-width-percent:0;mso-height-percent:0" o:hrpct="916" o:hralign="center" o:hrstd="t" o:hr="t" fillcolor="#a0a0a0" stroked="f"/>
        </w:pict>
      </w:r>
    </w:p>
    <w:p w14:paraId="4D5DE158" w14:textId="225A094A" w:rsidR="00D81ED2" w:rsidRDefault="00D81ED2" w:rsidP="00D81ED2">
      <w:pPr>
        <w:pStyle w:val="Heading2"/>
      </w:pPr>
      <w:r>
        <w:rPr>
          <w:rFonts w:ascii="Apple Color Emoji" w:hAnsi="Apple Color Emoji" w:cs="Apple Color Emoji"/>
        </w:rPr>
        <w:lastRenderedPageBreak/>
        <w:t>🧠</w:t>
      </w:r>
      <w:r>
        <w:rPr>
          <w:rStyle w:val="apple-converted-space"/>
        </w:rPr>
        <w:t> </w:t>
      </w:r>
      <w:r>
        <w:t xml:space="preserve">9.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</w:p>
    <w:p w14:paraId="40564784" w14:textId="77777777" w:rsidR="00D81ED2" w:rsidRDefault="00D81ED2" w:rsidP="00D81ED2">
      <w:pPr>
        <w:pStyle w:val="p1"/>
      </w:pPr>
      <w:r>
        <w:t xml:space="preserve">A </w:t>
      </w:r>
      <w:proofErr w:type="spellStart"/>
      <w:r>
        <w:t>mudança</w:t>
      </w:r>
      <w:proofErr w:type="spellEnd"/>
      <w:r>
        <w:t xml:space="preserve"> para Dubai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do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transformação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 xml:space="preserve"> —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rPr>
          <w:rStyle w:val="s1"/>
          <w:b/>
          <w:bCs/>
        </w:rPr>
        <w:t>decisão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estratégica</w:t>
      </w:r>
      <w:proofErr w:type="spellEnd"/>
      <w:r>
        <w:rPr>
          <w:rStyle w:val="s1"/>
          <w:b/>
          <w:bCs/>
        </w:rPr>
        <w:t xml:space="preserve"> de </w:t>
      </w:r>
      <w:proofErr w:type="spellStart"/>
      <w:r>
        <w:rPr>
          <w:rStyle w:val="s1"/>
          <w:b/>
          <w:bCs/>
        </w:rPr>
        <w:t>vida</w:t>
      </w:r>
      <w:proofErr w:type="spellEnd"/>
      <w:r>
        <w:rPr>
          <w:rStyle w:val="s1"/>
          <w:b/>
          <w:bCs/>
        </w:rPr>
        <w:t xml:space="preserve"> e </w:t>
      </w:r>
      <w:proofErr w:type="spellStart"/>
      <w:r>
        <w:rPr>
          <w:rStyle w:val="s1"/>
          <w:b/>
          <w:bCs/>
        </w:rPr>
        <w:t>negócios</w:t>
      </w:r>
      <w:proofErr w:type="spellEnd"/>
      <w:r>
        <w:t xml:space="preserve">. </w:t>
      </w:r>
      <w:proofErr w:type="spellStart"/>
      <w:r>
        <w:t>Embora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custos </w:t>
      </w:r>
      <w:proofErr w:type="spellStart"/>
      <w:r>
        <w:t>iniciais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parecer</w:t>
      </w:r>
      <w:proofErr w:type="spellEnd"/>
      <w:r>
        <w:t xml:space="preserve"> </w:t>
      </w:r>
      <w:proofErr w:type="spellStart"/>
      <w:r>
        <w:t>elevados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comparativa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que, com </w:t>
      </w:r>
      <w:proofErr w:type="spellStart"/>
      <w:r>
        <w:t>escolhas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 xml:space="preserve">, o </w:t>
      </w:r>
      <w:proofErr w:type="spellStart"/>
      <w:r>
        <w:t>custo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rPr>
          <w:rStyle w:val="s1"/>
          <w:b/>
          <w:bCs/>
        </w:rPr>
        <w:t>otimizado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sem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perda</w:t>
      </w:r>
      <w:proofErr w:type="spellEnd"/>
      <w:r>
        <w:rPr>
          <w:rStyle w:val="s1"/>
          <w:b/>
          <w:bCs/>
        </w:rPr>
        <w:t xml:space="preserve"> de </w:t>
      </w:r>
      <w:proofErr w:type="spellStart"/>
      <w:r>
        <w:rPr>
          <w:rStyle w:val="s1"/>
          <w:b/>
          <w:bCs/>
        </w:rPr>
        <w:t>qualidade</w:t>
      </w:r>
      <w:proofErr w:type="spellEnd"/>
      <w:r>
        <w:t>.</w:t>
      </w:r>
    </w:p>
    <w:p w14:paraId="49025D95" w14:textId="77777777" w:rsidR="00D81ED2" w:rsidRDefault="008A6D58" w:rsidP="00D81ED2">
      <w:pPr>
        <w:rPr>
          <w:rStyle w:val="s2"/>
        </w:rPr>
      </w:pPr>
      <w:r>
        <w:rPr>
          <w:rStyle w:val="s2"/>
          <w:noProof/>
        </w:rPr>
        <w:pict w14:anchorId="664024D4">
          <v:rect id="_x0000_i1028" alt="" style="width:413.4pt;height:.05pt;mso-width-percent:0;mso-height-percent:0;mso-width-percent:0;mso-height-percent:0" o:hrpct="916" o:hralign="center" o:hrstd="t" o:hr="t" fillcolor="#a0a0a0" stroked="f"/>
        </w:pict>
      </w:r>
    </w:p>
    <w:p w14:paraId="23ACDF75" w14:textId="73232E14" w:rsidR="00D81ED2" w:rsidRDefault="00D81ED2" w:rsidP="00D81ED2">
      <w:pPr>
        <w:pStyle w:val="Heading3"/>
      </w:pPr>
      <w:r>
        <w:rPr>
          <w:rFonts w:ascii="Apple Color Emoji" w:hAnsi="Apple Color Emoji" w:cs="Apple Color Emoji"/>
        </w:rPr>
        <w:t>✨</w:t>
      </w:r>
      <w:r>
        <w:rPr>
          <w:rStyle w:val="apple-converted-space"/>
        </w:rPr>
        <w:t> 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Vantagens</w:t>
      </w:r>
      <w:proofErr w:type="spellEnd"/>
      <w:r>
        <w:t xml:space="preserve"> da </w:t>
      </w:r>
      <w:proofErr w:type="spellStart"/>
      <w:r>
        <w:t>Mudança</w:t>
      </w:r>
      <w:proofErr w:type="spellEnd"/>
      <w:r>
        <w:t xml:space="preserve"> </w:t>
      </w:r>
      <w:proofErr w:type="gramStart"/>
      <w:r>
        <w:t>para Dubai</w:t>
      </w:r>
      <w:proofErr w:type="gramEnd"/>
    </w:p>
    <w:p w14:paraId="3A055A67" w14:textId="77777777" w:rsidR="00D81ED2" w:rsidRDefault="00D81ED2" w:rsidP="00D81ED2">
      <w:pPr>
        <w:pStyle w:val="p1"/>
        <w:ind w:left="284"/>
      </w:pPr>
      <w:r>
        <w:rPr>
          <w:rFonts w:ascii="Apple Color Emoji" w:hAnsi="Apple Color Emoji" w:cs="Apple Color Emoji"/>
        </w:rPr>
        <w:t>🏦</w:t>
      </w:r>
      <w:r>
        <w:t xml:space="preserve"> </w:t>
      </w:r>
      <w:proofErr w:type="spellStart"/>
      <w:r>
        <w:rPr>
          <w:rStyle w:val="s1"/>
          <w:b/>
          <w:bCs/>
        </w:rPr>
        <w:t>Ambiente</w:t>
      </w:r>
      <w:proofErr w:type="spellEnd"/>
      <w:r>
        <w:rPr>
          <w:rStyle w:val="s1"/>
          <w:b/>
          <w:bCs/>
        </w:rPr>
        <w:t xml:space="preserve"> fiscal </w:t>
      </w:r>
      <w:proofErr w:type="spellStart"/>
      <w:r>
        <w:rPr>
          <w:rStyle w:val="s1"/>
          <w:b/>
          <w:bCs/>
        </w:rPr>
        <w:t>atrativo</w:t>
      </w:r>
      <w:proofErr w:type="spellEnd"/>
      <w:r>
        <w:rPr>
          <w:rStyle w:val="s1"/>
          <w:b/>
          <w:bCs/>
        </w:rPr>
        <w:t>:</w:t>
      </w:r>
      <w:r>
        <w:t xml:space="preserve"> </w:t>
      </w:r>
      <w:proofErr w:type="spellStart"/>
      <w:r>
        <w:t>isenção</w:t>
      </w:r>
      <w:proofErr w:type="spellEnd"/>
      <w:r>
        <w:t xml:space="preserve"> de </w:t>
      </w:r>
      <w:proofErr w:type="spellStart"/>
      <w:r>
        <w:t>imposto</w:t>
      </w:r>
      <w:proofErr w:type="spellEnd"/>
      <w:r>
        <w:t xml:space="preserve"> de </w:t>
      </w:r>
      <w:proofErr w:type="spellStart"/>
      <w:r>
        <w:t>renda</w:t>
      </w:r>
      <w:proofErr w:type="spellEnd"/>
      <w:r>
        <w:t xml:space="preserve"> e </w:t>
      </w:r>
      <w:proofErr w:type="spellStart"/>
      <w:r>
        <w:t>possibilidade</w:t>
      </w:r>
      <w:proofErr w:type="spellEnd"/>
      <w:r>
        <w:t xml:space="preserve"> de </w:t>
      </w:r>
      <w:proofErr w:type="spellStart"/>
      <w:r>
        <w:t>isenção</w:t>
      </w:r>
      <w:proofErr w:type="spellEnd"/>
      <w:r>
        <w:t xml:space="preserve"> total de </w:t>
      </w:r>
      <w:proofErr w:type="spellStart"/>
      <w:r>
        <w:t>imposto</w:t>
      </w:r>
      <w:proofErr w:type="spellEnd"/>
      <w:r>
        <w:t xml:space="preserve"> </w:t>
      </w:r>
      <w:proofErr w:type="spellStart"/>
      <w:r>
        <w:t>corporativo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zonas livres).</w:t>
      </w:r>
    </w:p>
    <w:p w14:paraId="7A6A0585" w14:textId="77777777" w:rsidR="00D81ED2" w:rsidRDefault="00D81ED2" w:rsidP="00D81ED2">
      <w:pPr>
        <w:pStyle w:val="p1"/>
        <w:ind w:left="284"/>
      </w:pPr>
      <w:r>
        <w:rPr>
          <w:rStyle w:val="s1"/>
          <w:rFonts w:ascii="Apple Color Emoji" w:hAnsi="Apple Color Emoji" w:cs="Apple Color Emoji"/>
        </w:rPr>
        <w:t>📈</w:t>
      </w:r>
      <w:r>
        <w:rPr>
          <w:rStyle w:val="s1"/>
        </w:rPr>
        <w:t xml:space="preserve"> </w:t>
      </w:r>
      <w:proofErr w:type="spellStart"/>
      <w:r>
        <w:rPr>
          <w:b/>
          <w:bCs/>
        </w:rPr>
        <w:t>Estabilidade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econômica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política</w:t>
      </w:r>
      <w:proofErr w:type="spellEnd"/>
    </w:p>
    <w:p w14:paraId="5062B2EE" w14:textId="77777777" w:rsidR="00D81ED2" w:rsidRDefault="00D81ED2" w:rsidP="00D81ED2">
      <w:pPr>
        <w:pStyle w:val="p1"/>
        <w:ind w:left="284"/>
      </w:pPr>
      <w:r>
        <w:rPr>
          <w:rFonts w:ascii="Apple Color Emoji" w:hAnsi="Apple Color Emoji" w:cs="Apple Color Emoji"/>
        </w:rPr>
        <w:t>🧩</w:t>
      </w:r>
      <w:r>
        <w:t xml:space="preserve"> </w:t>
      </w:r>
      <w:proofErr w:type="spellStart"/>
      <w:r>
        <w:rPr>
          <w:rStyle w:val="s1"/>
          <w:b/>
          <w:bCs/>
        </w:rPr>
        <w:t>Infraestrutura</w:t>
      </w:r>
      <w:proofErr w:type="spellEnd"/>
      <w:r>
        <w:rPr>
          <w:rStyle w:val="s1"/>
          <w:b/>
          <w:bCs/>
        </w:rPr>
        <w:t xml:space="preserve"> de </w:t>
      </w:r>
      <w:proofErr w:type="spellStart"/>
      <w:r>
        <w:rPr>
          <w:rStyle w:val="s1"/>
          <w:b/>
          <w:bCs/>
        </w:rPr>
        <w:t>primeiro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mundo</w:t>
      </w:r>
      <w:proofErr w:type="spellEnd"/>
      <w:r>
        <w:rPr>
          <w:rStyle w:val="s1"/>
          <w:b/>
          <w:bCs/>
        </w:rPr>
        <w:t>:</w:t>
      </w:r>
      <w:r>
        <w:t xml:space="preserve"> </w:t>
      </w:r>
      <w:proofErr w:type="spellStart"/>
      <w:r>
        <w:t>moradia</w:t>
      </w:r>
      <w:proofErr w:type="spellEnd"/>
      <w:r>
        <w:t xml:space="preserve">, </w:t>
      </w:r>
      <w:proofErr w:type="spellStart"/>
      <w:r>
        <w:t>mobilidade</w:t>
      </w:r>
      <w:proofErr w:type="spellEnd"/>
      <w:r>
        <w:t xml:space="preserve">, </w:t>
      </w:r>
      <w:proofErr w:type="spellStart"/>
      <w:r>
        <w:t>saúde</w:t>
      </w:r>
      <w:proofErr w:type="spellEnd"/>
      <w:r>
        <w:t xml:space="preserve">,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>.</w:t>
      </w:r>
    </w:p>
    <w:p w14:paraId="757738C9" w14:textId="77777777" w:rsidR="00D81ED2" w:rsidRDefault="00D81ED2" w:rsidP="00D81ED2">
      <w:pPr>
        <w:pStyle w:val="p1"/>
        <w:ind w:left="284"/>
      </w:pPr>
      <w:r>
        <w:rPr>
          <w:rFonts w:ascii="Apple Color Emoji" w:hAnsi="Apple Color Emoji" w:cs="Apple Color Emoji"/>
        </w:rPr>
        <w:t>🌍</w:t>
      </w:r>
      <w:r>
        <w:t xml:space="preserve"> </w:t>
      </w:r>
      <w:r>
        <w:rPr>
          <w:rStyle w:val="s1"/>
          <w:b/>
          <w:bCs/>
        </w:rPr>
        <w:t>Hub global:</w:t>
      </w:r>
      <w:r>
        <w:t xml:space="preserve"> </w:t>
      </w:r>
      <w:proofErr w:type="spellStart"/>
      <w:r>
        <w:t>localização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entre Europa, Ásia e África.</w:t>
      </w:r>
    </w:p>
    <w:p w14:paraId="79CA7F89" w14:textId="77777777" w:rsidR="00D81ED2" w:rsidRDefault="008A6D58" w:rsidP="00D81ED2">
      <w:pPr>
        <w:rPr>
          <w:rStyle w:val="s2"/>
        </w:rPr>
      </w:pPr>
      <w:r>
        <w:rPr>
          <w:rStyle w:val="s2"/>
          <w:noProof/>
        </w:rPr>
        <w:pict w14:anchorId="45D1D5B2">
          <v:rect id="_x0000_i1027" alt="" style="width:413.4pt;height:.05pt;mso-width-percent:0;mso-height-percent:0;mso-width-percent:0;mso-height-percent:0" o:hrpct="916" o:hralign="center" o:hrstd="t" o:hr="t" fillcolor="#a0a0a0" stroked="f"/>
        </w:pict>
      </w:r>
    </w:p>
    <w:p w14:paraId="50E02791" w14:textId="27AB9912" w:rsidR="00D81ED2" w:rsidRDefault="00D81ED2" w:rsidP="00D81ED2">
      <w:pPr>
        <w:pStyle w:val="Heading3"/>
      </w:pPr>
      <w:r>
        <w:rPr>
          <w:rFonts w:ascii="Apple Color Emoji" w:hAnsi="Apple Color Emoji" w:cs="Apple Color Emoji"/>
        </w:rPr>
        <w:t>💡</w:t>
      </w:r>
      <w:r>
        <w:rPr>
          <w:rStyle w:val="apple-converted-space"/>
        </w:rPr>
        <w:t> </w:t>
      </w:r>
      <w:r>
        <w:t xml:space="preserve">Com </w:t>
      </w:r>
      <w:proofErr w:type="spellStart"/>
      <w:r>
        <w:t>planejamento</w:t>
      </w:r>
      <w:proofErr w:type="spellEnd"/>
      <w:r>
        <w:t xml:space="preserve">, </w:t>
      </w:r>
      <w:proofErr w:type="spellStart"/>
      <w:r>
        <w:t>viver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Dubai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do que se </w:t>
      </w:r>
      <w:proofErr w:type="spellStart"/>
      <w:r>
        <w:t>imagina</w:t>
      </w:r>
      <w:proofErr w:type="spellEnd"/>
      <w:r>
        <w:t>.</w:t>
      </w:r>
    </w:p>
    <w:p w14:paraId="2E3B5F15" w14:textId="77777777" w:rsidR="00D81ED2" w:rsidRDefault="00D81ED2" w:rsidP="00D81ED2">
      <w:pPr>
        <w:pStyle w:val="p1"/>
      </w:pPr>
      <w:proofErr w:type="spellStart"/>
      <w:r>
        <w:t>Adotar</w:t>
      </w:r>
      <w:proofErr w:type="spellEnd"/>
      <w:r>
        <w:t xml:space="preserve"> um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coerente</w:t>
      </w:r>
      <w:proofErr w:type="spellEnd"/>
      <w:r>
        <w:t xml:space="preserve"> com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realidade</w:t>
      </w:r>
      <w:proofErr w:type="spellEnd"/>
      <w:r>
        <w:t xml:space="preserve"> e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rPr>
          <w:rStyle w:val="s1"/>
          <w:b/>
          <w:bCs/>
        </w:rPr>
        <w:t>estratégias</w:t>
      </w:r>
      <w:proofErr w:type="spellEnd"/>
      <w:r>
        <w:rPr>
          <w:rStyle w:val="s1"/>
          <w:b/>
          <w:bCs/>
        </w:rPr>
        <w:t xml:space="preserve"> de </w:t>
      </w:r>
      <w:proofErr w:type="spellStart"/>
      <w:r>
        <w:rPr>
          <w:rStyle w:val="s1"/>
          <w:b/>
          <w:bCs/>
        </w:rPr>
        <w:t>otimização</w:t>
      </w:r>
      <w:proofErr w:type="spellEnd"/>
      <w:r>
        <w:rPr>
          <w:rStyle w:val="s1"/>
          <w:b/>
          <w:bCs/>
        </w:rPr>
        <w:t xml:space="preserve"> de custos</w:t>
      </w:r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resultar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</w:t>
      </w:r>
      <w:proofErr w:type="spellStart"/>
      <w:r>
        <w:t>saudável</w:t>
      </w:r>
      <w:proofErr w:type="spellEnd"/>
      <w:r>
        <w:t xml:space="preserve">, </w:t>
      </w:r>
      <w:proofErr w:type="spellStart"/>
      <w:r>
        <w:t>segura</w:t>
      </w:r>
      <w:proofErr w:type="spellEnd"/>
      <w:r>
        <w:t xml:space="preserve"> e com </w:t>
      </w:r>
      <w:proofErr w:type="spellStart"/>
      <w:r>
        <w:t>acesso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globais</w:t>
      </w:r>
      <w:proofErr w:type="spellEnd"/>
      <w:r>
        <w:t>.</w:t>
      </w:r>
    </w:p>
    <w:p w14:paraId="36BB8398" w14:textId="77777777" w:rsidR="00D81ED2" w:rsidRDefault="008A6D58" w:rsidP="00D81ED2">
      <w:pPr>
        <w:rPr>
          <w:rStyle w:val="s2"/>
        </w:rPr>
      </w:pPr>
      <w:r>
        <w:rPr>
          <w:rStyle w:val="s2"/>
          <w:noProof/>
        </w:rPr>
        <w:pict w14:anchorId="1DFFF119">
          <v:rect id="_x0000_i1026" alt="" style="width:413.4pt;height:.05pt;mso-width-percent:0;mso-height-percent:0;mso-width-percent:0;mso-height-percent:0" o:hrpct="916" o:hralign="center" o:hrstd="t" o:hr="t" fillcolor="#a0a0a0" stroked="f"/>
        </w:pict>
      </w:r>
    </w:p>
    <w:p w14:paraId="52B42553" w14:textId="77777777" w:rsidR="00D81ED2" w:rsidRDefault="00D81ED2" w:rsidP="00D81ED2">
      <w:pPr>
        <w:pStyle w:val="Heading3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proofErr w:type="spellStart"/>
      <w:r>
        <w:t>Gráfico</w:t>
      </w:r>
      <w:proofErr w:type="spellEnd"/>
      <w:r>
        <w:t xml:space="preserve"> Final – Impacto da </w:t>
      </w:r>
      <w:proofErr w:type="spellStart"/>
      <w:r>
        <w:t>Otimização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Categoria</w:t>
      </w:r>
      <w:proofErr w:type="spellEnd"/>
    </w:p>
    <w:tbl>
      <w:tblPr>
        <w:tblW w:w="73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746"/>
        <w:gridCol w:w="2784"/>
      </w:tblGrid>
      <w:tr w:rsidR="00D81ED2" w14:paraId="2051C9B2" w14:textId="77777777" w:rsidTr="00D81ED2">
        <w:trPr>
          <w:trHeight w:val="292"/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6408C973" w14:textId="77777777" w:rsidR="00D81ED2" w:rsidRDefault="00D81ED2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Categoria</w:t>
            </w:r>
            <w:proofErr w:type="spellEnd"/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0253AFC" w14:textId="77777777" w:rsidR="00D81ED2" w:rsidRDefault="00D81ED2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Redução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Potencial</w:t>
            </w:r>
            <w:proofErr w:type="spellEnd"/>
            <w:r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6F54B933" w14:textId="77777777" w:rsidR="00D81ED2" w:rsidRDefault="00D81ED2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Representação</w:t>
            </w:r>
            <w:proofErr w:type="spellEnd"/>
            <w:r>
              <w:rPr>
                <w:b/>
                <w:bCs/>
              </w:rPr>
              <w:t xml:space="preserve"> Visual</w:t>
            </w:r>
          </w:p>
        </w:tc>
      </w:tr>
      <w:tr w:rsidR="00D81ED2" w14:paraId="0779949B" w14:textId="77777777" w:rsidTr="00D81ED2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7CB3885A" w14:textId="77777777" w:rsidR="00D81ED2" w:rsidRDefault="00D81ED2">
            <w:pPr>
              <w:pStyle w:val="p1"/>
            </w:pPr>
            <w:r>
              <w:rPr>
                <w:rFonts w:ascii="Apple Color Emoji" w:hAnsi="Apple Color Emoji" w:cs="Apple Color Emoji"/>
              </w:rPr>
              <w:t>🏠</w:t>
            </w:r>
            <w:r>
              <w:t xml:space="preserve"> </w:t>
            </w:r>
            <w:proofErr w:type="spellStart"/>
            <w:r>
              <w:t>Moradia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2EAF8" w14:textId="77777777" w:rsidR="00D81ED2" w:rsidRDefault="00D81ED2" w:rsidP="00D81ED2">
            <w:pPr>
              <w:pStyle w:val="p1"/>
              <w:jc w:val="center"/>
            </w:pPr>
            <w:r>
              <w:t>35%</w:t>
            </w:r>
          </w:p>
        </w:tc>
        <w:tc>
          <w:tcPr>
            <w:tcW w:w="0" w:type="auto"/>
            <w:vAlign w:val="center"/>
            <w:hideMark/>
          </w:tcPr>
          <w:p w14:paraId="4F7CF2C0" w14:textId="77777777" w:rsidR="00D81ED2" w:rsidRDefault="00D81ED2">
            <w:pPr>
              <w:pStyle w:val="p1"/>
            </w:pPr>
            <w:r>
              <w:t>██████████</w:t>
            </w:r>
          </w:p>
        </w:tc>
      </w:tr>
      <w:tr w:rsidR="00D81ED2" w14:paraId="15A50F38" w14:textId="77777777" w:rsidTr="00D81ED2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5E46C484" w14:textId="77777777" w:rsidR="00D81ED2" w:rsidRDefault="00D81ED2">
            <w:pPr>
              <w:pStyle w:val="p1"/>
            </w:pPr>
            <w:r>
              <w:rPr>
                <w:rFonts w:ascii="Apple Color Emoji" w:hAnsi="Apple Color Emoji" w:cs="Apple Color Emoji"/>
              </w:rPr>
              <w:t>🚗</w:t>
            </w:r>
            <w:r>
              <w:t xml:space="preserve"> Transporte</w:t>
            </w:r>
          </w:p>
        </w:tc>
        <w:tc>
          <w:tcPr>
            <w:tcW w:w="0" w:type="auto"/>
            <w:vAlign w:val="center"/>
            <w:hideMark/>
          </w:tcPr>
          <w:p w14:paraId="5BEDDD5C" w14:textId="77777777" w:rsidR="00D81ED2" w:rsidRDefault="00D81ED2" w:rsidP="00D81ED2">
            <w:pPr>
              <w:pStyle w:val="p1"/>
              <w:jc w:val="center"/>
            </w:pPr>
            <w:r>
              <w:t>45%</w:t>
            </w:r>
          </w:p>
        </w:tc>
        <w:tc>
          <w:tcPr>
            <w:tcW w:w="0" w:type="auto"/>
            <w:vAlign w:val="center"/>
            <w:hideMark/>
          </w:tcPr>
          <w:p w14:paraId="4F51F15B" w14:textId="77777777" w:rsidR="00D81ED2" w:rsidRDefault="00D81ED2">
            <w:pPr>
              <w:pStyle w:val="p1"/>
            </w:pPr>
            <w:r>
              <w:t>██████████████</w:t>
            </w:r>
          </w:p>
        </w:tc>
      </w:tr>
      <w:tr w:rsidR="00D81ED2" w14:paraId="4968A8AB" w14:textId="77777777" w:rsidTr="00D81ED2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7845A50B" w14:textId="77777777" w:rsidR="00D81ED2" w:rsidRDefault="00D81ED2">
            <w:pPr>
              <w:pStyle w:val="p1"/>
            </w:pPr>
            <w:r>
              <w:rPr>
                <w:rFonts w:ascii="Apple Color Emoji" w:hAnsi="Apple Color Emoji" w:cs="Apple Color Emoji"/>
              </w:rPr>
              <w:t>🍽️</w:t>
            </w:r>
            <w:r>
              <w:t xml:space="preserve"> </w:t>
            </w:r>
            <w:proofErr w:type="spellStart"/>
            <w:r>
              <w:t>Alimentação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97EB3" w14:textId="77777777" w:rsidR="00D81ED2" w:rsidRDefault="00D81ED2" w:rsidP="00D81ED2">
            <w:pPr>
              <w:pStyle w:val="p1"/>
              <w:jc w:val="center"/>
            </w:pPr>
            <w:r>
              <w:t>40%</w:t>
            </w:r>
          </w:p>
        </w:tc>
        <w:tc>
          <w:tcPr>
            <w:tcW w:w="0" w:type="auto"/>
            <w:vAlign w:val="center"/>
            <w:hideMark/>
          </w:tcPr>
          <w:p w14:paraId="0CDE5B7E" w14:textId="77777777" w:rsidR="00D81ED2" w:rsidRDefault="00D81ED2">
            <w:pPr>
              <w:pStyle w:val="p1"/>
            </w:pPr>
            <w:r>
              <w:t>████████████</w:t>
            </w:r>
          </w:p>
        </w:tc>
      </w:tr>
      <w:tr w:rsidR="00D81ED2" w14:paraId="57E9C9CB" w14:textId="77777777" w:rsidTr="00D81ED2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4F1B954B" w14:textId="77777777" w:rsidR="00D81ED2" w:rsidRDefault="00D81ED2">
            <w:pPr>
              <w:pStyle w:val="p1"/>
            </w:pPr>
            <w:r>
              <w:rPr>
                <w:rFonts w:ascii="Apple Color Emoji" w:hAnsi="Apple Color Emoji" w:cs="Apple Color Emoji"/>
              </w:rPr>
              <w:t>🏫</w:t>
            </w:r>
            <w:r>
              <w:t xml:space="preserve"> </w:t>
            </w:r>
            <w:proofErr w:type="spellStart"/>
            <w:r>
              <w:t>Educação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B2AAC" w14:textId="77777777" w:rsidR="00D81ED2" w:rsidRDefault="00D81ED2" w:rsidP="00D81ED2">
            <w:pPr>
              <w:pStyle w:val="p1"/>
              <w:jc w:val="center"/>
            </w:pPr>
            <w:r>
              <w:t>25%</w:t>
            </w:r>
          </w:p>
        </w:tc>
        <w:tc>
          <w:tcPr>
            <w:tcW w:w="0" w:type="auto"/>
            <w:vAlign w:val="center"/>
            <w:hideMark/>
          </w:tcPr>
          <w:p w14:paraId="28E0ECD1" w14:textId="77777777" w:rsidR="00D81ED2" w:rsidRDefault="00D81ED2">
            <w:pPr>
              <w:pStyle w:val="p1"/>
            </w:pPr>
            <w:r>
              <w:t>███████</w:t>
            </w:r>
          </w:p>
        </w:tc>
      </w:tr>
    </w:tbl>
    <w:p w14:paraId="3EEF4F9B" w14:textId="77777777" w:rsidR="00D81ED2" w:rsidRDefault="00D81ED2" w:rsidP="00D81ED2">
      <w:pPr>
        <w:rPr>
          <w:rFonts w:ascii=".AppleSystemUIFont" w:hAnsi=".AppleSystemUIFont" w:hint="eastAsia"/>
          <w:color w:val="0E0E0E"/>
          <w:sz w:val="21"/>
          <w:szCs w:val="21"/>
        </w:rPr>
      </w:pPr>
      <w:r>
        <w:rPr>
          <w:rFonts w:ascii=".AppleSystemUIFont" w:hAnsi=".AppleSystemUIFont"/>
          <w:i/>
          <w:iCs/>
          <w:color w:val="0E0E0E"/>
          <w:sz w:val="21"/>
          <w:szCs w:val="21"/>
        </w:rPr>
        <w:t xml:space="preserve">Quanto </w:t>
      </w:r>
      <w:proofErr w:type="spellStart"/>
      <w:r>
        <w:rPr>
          <w:rFonts w:ascii=".AppleSystemUIFont" w:hAnsi=".AppleSystemUIFont"/>
          <w:i/>
          <w:iCs/>
          <w:color w:val="0E0E0E"/>
          <w:sz w:val="21"/>
          <w:szCs w:val="21"/>
        </w:rPr>
        <w:t>mais</w:t>
      </w:r>
      <w:proofErr w:type="spellEnd"/>
      <w:r>
        <w:rPr>
          <w:rFonts w:ascii=".AppleSystemUIFont" w:hAnsi=".AppleSystemUIFont"/>
          <w:i/>
          <w:iCs/>
          <w:color w:val="0E0E0E"/>
          <w:sz w:val="21"/>
          <w:szCs w:val="21"/>
        </w:rPr>
        <w:t xml:space="preserve"> </w:t>
      </w:r>
      <w:proofErr w:type="spellStart"/>
      <w:r>
        <w:rPr>
          <w:rFonts w:ascii=".AppleSystemUIFont" w:hAnsi=".AppleSystemUIFont"/>
          <w:i/>
          <w:iCs/>
          <w:color w:val="0E0E0E"/>
          <w:sz w:val="21"/>
          <w:szCs w:val="21"/>
        </w:rPr>
        <w:t>planejada</w:t>
      </w:r>
      <w:proofErr w:type="spellEnd"/>
      <w:r>
        <w:rPr>
          <w:rFonts w:ascii=".AppleSystemUIFont" w:hAnsi=".AppleSystemUIFont"/>
          <w:i/>
          <w:iCs/>
          <w:color w:val="0E0E0E"/>
          <w:sz w:val="21"/>
          <w:szCs w:val="21"/>
        </w:rPr>
        <w:t xml:space="preserve"> a </w:t>
      </w:r>
      <w:proofErr w:type="spellStart"/>
      <w:r>
        <w:rPr>
          <w:rFonts w:ascii=".AppleSystemUIFont" w:hAnsi=".AppleSystemUIFont"/>
          <w:i/>
          <w:iCs/>
          <w:color w:val="0E0E0E"/>
          <w:sz w:val="21"/>
          <w:szCs w:val="21"/>
        </w:rPr>
        <w:t>mudança</w:t>
      </w:r>
      <w:proofErr w:type="spellEnd"/>
      <w:r>
        <w:rPr>
          <w:rFonts w:ascii=".AppleSystemUIFont" w:hAnsi=".AppleSystemUIFont"/>
          <w:i/>
          <w:iCs/>
          <w:color w:val="0E0E0E"/>
          <w:sz w:val="21"/>
          <w:szCs w:val="21"/>
        </w:rPr>
        <w:t xml:space="preserve">, </w:t>
      </w:r>
      <w:proofErr w:type="spellStart"/>
      <w:r>
        <w:rPr>
          <w:rFonts w:ascii=".AppleSystemUIFont" w:hAnsi=".AppleSystemUIFont"/>
          <w:i/>
          <w:iCs/>
          <w:color w:val="0E0E0E"/>
          <w:sz w:val="21"/>
          <w:szCs w:val="21"/>
        </w:rPr>
        <w:t>maior</w:t>
      </w:r>
      <w:proofErr w:type="spellEnd"/>
      <w:r>
        <w:rPr>
          <w:rFonts w:ascii=".AppleSystemUIFont" w:hAnsi=".AppleSystemUIFont"/>
          <w:i/>
          <w:iCs/>
          <w:color w:val="0E0E0E"/>
          <w:sz w:val="21"/>
          <w:szCs w:val="21"/>
        </w:rPr>
        <w:t xml:space="preserve"> o </w:t>
      </w:r>
      <w:proofErr w:type="spellStart"/>
      <w:r>
        <w:rPr>
          <w:rFonts w:ascii=".AppleSystemUIFont" w:hAnsi=".AppleSystemUIFont"/>
          <w:i/>
          <w:iCs/>
          <w:color w:val="0E0E0E"/>
          <w:sz w:val="21"/>
          <w:szCs w:val="21"/>
        </w:rPr>
        <w:t>ganho</w:t>
      </w:r>
      <w:proofErr w:type="spellEnd"/>
      <w:r>
        <w:rPr>
          <w:rFonts w:ascii=".AppleSystemUIFont" w:hAnsi=".AppleSystemUIFont"/>
          <w:i/>
          <w:iCs/>
          <w:color w:val="0E0E0E"/>
          <w:sz w:val="21"/>
          <w:szCs w:val="21"/>
        </w:rPr>
        <w:t xml:space="preserve"> de </w:t>
      </w:r>
      <w:proofErr w:type="spellStart"/>
      <w:r>
        <w:rPr>
          <w:rFonts w:ascii=".AppleSystemUIFont" w:hAnsi=".AppleSystemUIFont"/>
          <w:i/>
          <w:iCs/>
          <w:color w:val="0E0E0E"/>
          <w:sz w:val="21"/>
          <w:szCs w:val="21"/>
        </w:rPr>
        <w:t>eficiência</w:t>
      </w:r>
      <w:proofErr w:type="spellEnd"/>
      <w:r>
        <w:rPr>
          <w:rFonts w:ascii=".AppleSystemUIFont" w:hAnsi=".AppleSystemUIFont"/>
          <w:i/>
          <w:iCs/>
          <w:color w:val="0E0E0E"/>
          <w:sz w:val="21"/>
          <w:szCs w:val="21"/>
        </w:rPr>
        <w:t xml:space="preserve"> e </w:t>
      </w:r>
      <w:proofErr w:type="spellStart"/>
      <w:r>
        <w:rPr>
          <w:rFonts w:ascii=".AppleSystemUIFont" w:hAnsi=".AppleSystemUIFont"/>
          <w:i/>
          <w:iCs/>
          <w:color w:val="0E0E0E"/>
          <w:sz w:val="21"/>
          <w:szCs w:val="21"/>
        </w:rPr>
        <w:t>controle</w:t>
      </w:r>
      <w:proofErr w:type="spellEnd"/>
      <w:r>
        <w:rPr>
          <w:rFonts w:ascii=".AppleSystemUIFont" w:hAnsi=".AppleSystemUIFont"/>
          <w:i/>
          <w:iCs/>
          <w:color w:val="0E0E0E"/>
          <w:sz w:val="21"/>
          <w:szCs w:val="21"/>
        </w:rPr>
        <w:t xml:space="preserve"> de custos.</w:t>
      </w:r>
    </w:p>
    <w:p w14:paraId="19E81286" w14:textId="7ADA2F96" w:rsidR="00D0566F" w:rsidRPr="00D81ED2" w:rsidRDefault="008A6D58" w:rsidP="00D81ED2">
      <w:pPr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noProof/>
        </w:rPr>
        <w:pict w14:anchorId="7ED100FA">
          <v:rect id="_x0000_i1025" alt="" style="width:413.4pt;height:.05pt;mso-width-percent:0;mso-height-percent:0;mso-width-percent:0;mso-height-percent:0" o:hrpct="916" o:hralign="center" o:hrstd="t" o:hr="t" fillcolor="#a0a0a0" stroked="f"/>
        </w:pict>
      </w:r>
    </w:p>
    <w:p w14:paraId="506F15C0" w14:textId="77777777" w:rsidR="00536B1F" w:rsidRDefault="00536B1F" w:rsidP="00536B1F">
      <w:pPr>
        <w:pStyle w:val="ListBullet"/>
        <w:numPr>
          <w:ilvl w:val="0"/>
          <w:numId w:val="0"/>
        </w:numPr>
        <w:ind w:left="360"/>
      </w:pPr>
    </w:p>
    <w:p w14:paraId="51980363" w14:textId="4FF700AA" w:rsidR="00536B1F" w:rsidRDefault="00A71DFD" w:rsidP="00D81ED2">
      <w:r>
        <w:rPr>
          <w:rFonts w:ascii="Apple Color Emoji" w:hAnsi="Apple Color Emoji" w:cs="Apple Color Emoji"/>
        </w:rPr>
        <w:t>⚠️</w:t>
      </w:r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gerado</w:t>
      </w:r>
      <w:proofErr w:type="spellEnd"/>
      <w:r>
        <w:t xml:space="preserve"> pela </w:t>
      </w:r>
      <w:proofErr w:type="spellStart"/>
      <w:r>
        <w:t>Calculadora</w:t>
      </w:r>
      <w:proofErr w:type="spellEnd"/>
      <w:r>
        <w:t xml:space="preserve"> Tarkia com base </w:t>
      </w:r>
      <w:proofErr w:type="spellStart"/>
      <w:r>
        <w:t>em</w:t>
      </w:r>
      <w:proofErr w:type="spellEnd"/>
      <w:r>
        <w:t xml:space="preserve"> dados </w:t>
      </w:r>
      <w:proofErr w:type="spellStart"/>
      <w:r>
        <w:t>atualizados</w:t>
      </w:r>
      <w:proofErr w:type="spellEnd"/>
      <w:r>
        <w:t xml:space="preserve"> para 2025.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expressos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dólares</w:t>
      </w:r>
      <w:proofErr w:type="spellEnd"/>
      <w:r>
        <w:t xml:space="preserve"> americanos (USD).</w:t>
      </w:r>
    </w:p>
    <w:sectPr w:rsidR="00536B1F" w:rsidSect="00E30933">
      <w:pgSz w:w="12240" w:h="15840"/>
      <w:pgMar w:top="1216" w:right="1800" w:bottom="99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C6283"/>
    <w:multiLevelType w:val="multilevel"/>
    <w:tmpl w:val="FFB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D50C7"/>
    <w:multiLevelType w:val="multilevel"/>
    <w:tmpl w:val="5406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B5FB7"/>
    <w:multiLevelType w:val="multilevel"/>
    <w:tmpl w:val="6FF4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24BCD"/>
    <w:multiLevelType w:val="multilevel"/>
    <w:tmpl w:val="659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F289C"/>
    <w:multiLevelType w:val="multilevel"/>
    <w:tmpl w:val="423C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11307"/>
    <w:multiLevelType w:val="hybridMultilevel"/>
    <w:tmpl w:val="3BAECF2E"/>
    <w:lvl w:ilvl="0" w:tplc="4860E3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A415A"/>
    <w:multiLevelType w:val="multilevel"/>
    <w:tmpl w:val="D44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00C65"/>
    <w:multiLevelType w:val="multilevel"/>
    <w:tmpl w:val="817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A7CCC"/>
    <w:multiLevelType w:val="multilevel"/>
    <w:tmpl w:val="D91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E387A"/>
    <w:multiLevelType w:val="multilevel"/>
    <w:tmpl w:val="B15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50EBE"/>
    <w:multiLevelType w:val="multilevel"/>
    <w:tmpl w:val="726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256E2"/>
    <w:multiLevelType w:val="multilevel"/>
    <w:tmpl w:val="E87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C5015"/>
    <w:multiLevelType w:val="multilevel"/>
    <w:tmpl w:val="F82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A4532"/>
    <w:multiLevelType w:val="multilevel"/>
    <w:tmpl w:val="8A9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17C87"/>
    <w:multiLevelType w:val="multilevel"/>
    <w:tmpl w:val="3D7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330149">
    <w:abstractNumId w:val="8"/>
  </w:num>
  <w:num w:numId="2" w16cid:durableId="1062220301">
    <w:abstractNumId w:val="6"/>
  </w:num>
  <w:num w:numId="3" w16cid:durableId="1336422775">
    <w:abstractNumId w:val="5"/>
  </w:num>
  <w:num w:numId="4" w16cid:durableId="1413162617">
    <w:abstractNumId w:val="4"/>
  </w:num>
  <w:num w:numId="5" w16cid:durableId="1360087185">
    <w:abstractNumId w:val="7"/>
  </w:num>
  <w:num w:numId="6" w16cid:durableId="1255168231">
    <w:abstractNumId w:val="3"/>
  </w:num>
  <w:num w:numId="7" w16cid:durableId="2087722432">
    <w:abstractNumId w:val="2"/>
  </w:num>
  <w:num w:numId="8" w16cid:durableId="2037844404">
    <w:abstractNumId w:val="1"/>
  </w:num>
  <w:num w:numId="9" w16cid:durableId="2032220076">
    <w:abstractNumId w:val="0"/>
  </w:num>
  <w:num w:numId="10" w16cid:durableId="1631864587">
    <w:abstractNumId w:val="23"/>
  </w:num>
  <w:num w:numId="11" w16cid:durableId="1730154799">
    <w:abstractNumId w:val="15"/>
  </w:num>
  <w:num w:numId="12" w16cid:durableId="2097357768">
    <w:abstractNumId w:val="22"/>
  </w:num>
  <w:num w:numId="13" w16cid:durableId="575552716">
    <w:abstractNumId w:val="13"/>
  </w:num>
  <w:num w:numId="14" w16cid:durableId="259526894">
    <w:abstractNumId w:val="20"/>
  </w:num>
  <w:num w:numId="15" w16cid:durableId="799417695">
    <w:abstractNumId w:val="10"/>
  </w:num>
  <w:num w:numId="16" w16cid:durableId="1820338159">
    <w:abstractNumId w:val="21"/>
  </w:num>
  <w:num w:numId="17" w16cid:durableId="510872552">
    <w:abstractNumId w:val="11"/>
  </w:num>
  <w:num w:numId="18" w16cid:durableId="1162427350">
    <w:abstractNumId w:val="19"/>
  </w:num>
  <w:num w:numId="19" w16cid:durableId="864637945">
    <w:abstractNumId w:val="18"/>
  </w:num>
  <w:num w:numId="20" w16cid:durableId="746920058">
    <w:abstractNumId w:val="17"/>
  </w:num>
  <w:num w:numId="21" w16cid:durableId="1891458446">
    <w:abstractNumId w:val="16"/>
  </w:num>
  <w:num w:numId="22" w16cid:durableId="112748175">
    <w:abstractNumId w:val="14"/>
  </w:num>
  <w:num w:numId="23" w16cid:durableId="753942859">
    <w:abstractNumId w:val="9"/>
  </w:num>
  <w:num w:numId="24" w16cid:durableId="814839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B0D"/>
    <w:rsid w:val="0029639D"/>
    <w:rsid w:val="00326F90"/>
    <w:rsid w:val="00536B1F"/>
    <w:rsid w:val="00626D1B"/>
    <w:rsid w:val="00694BBB"/>
    <w:rsid w:val="00877871"/>
    <w:rsid w:val="008A6D58"/>
    <w:rsid w:val="00A71DFD"/>
    <w:rsid w:val="00AA1D8D"/>
    <w:rsid w:val="00B47730"/>
    <w:rsid w:val="00B52F39"/>
    <w:rsid w:val="00CB0664"/>
    <w:rsid w:val="00D0566F"/>
    <w:rsid w:val="00D81ED2"/>
    <w:rsid w:val="00E30933"/>
    <w:rsid w:val="00EC57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FC1B6"/>
  <w14:defaultImageDpi w14:val="300"/>
  <w15:docId w15:val="{5B075A6B-596B-934C-AF29-B8126450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53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1">
    <w:name w:val="s1"/>
    <w:basedOn w:val="DefaultParagraphFont"/>
    <w:rsid w:val="00536B1F"/>
  </w:style>
  <w:style w:type="character" w:customStyle="1" w:styleId="s2">
    <w:name w:val="s2"/>
    <w:basedOn w:val="DefaultParagraphFont"/>
    <w:rsid w:val="00536B1F"/>
  </w:style>
  <w:style w:type="paragraph" w:customStyle="1" w:styleId="p3">
    <w:name w:val="p3"/>
    <w:basedOn w:val="Normal"/>
    <w:rsid w:val="0053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D0566F"/>
  </w:style>
  <w:style w:type="paragraph" w:customStyle="1" w:styleId="p2">
    <w:name w:val="p2"/>
    <w:basedOn w:val="Normal"/>
    <w:rsid w:val="00D0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p4">
    <w:name w:val="p4"/>
    <w:basedOn w:val="Normal"/>
    <w:rsid w:val="0069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4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4BB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694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3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5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Vania Tarkiainen</cp:lastModifiedBy>
  <cp:revision>5</cp:revision>
  <dcterms:created xsi:type="dcterms:W3CDTF">2013-12-23T23:15:00Z</dcterms:created>
  <dcterms:modified xsi:type="dcterms:W3CDTF">2025-04-25T12:17:00Z</dcterms:modified>
  <cp:category/>
</cp:coreProperties>
</file>